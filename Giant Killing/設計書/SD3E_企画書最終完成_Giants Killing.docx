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8BE88" w14:textId="77777777" w:rsidR="008E51CC" w:rsidRDefault="00FD59A6">
      <w:pPr>
        <w:pStyle w:val="aa"/>
        <w:rPr>
          <w:lang w:eastAsia="ja-JP"/>
        </w:rPr>
      </w:pPr>
      <w:r>
        <w:rPr>
          <w:lang w:eastAsia="ja-JP"/>
        </w:rPr>
        <w:t>Web</w:t>
      </w:r>
      <w:r>
        <w:rPr>
          <w:lang w:eastAsia="ja-JP"/>
        </w:rPr>
        <w:t>アプリケーション企画書</w:t>
      </w:r>
    </w:p>
    <w:p w14:paraId="64C562B2" w14:textId="305100D0" w:rsidR="000D44EF" w:rsidRDefault="000D44EF">
      <w:pPr>
        <w:pStyle w:val="1"/>
        <w:rPr>
          <w:lang w:eastAsia="ja-JP"/>
        </w:rPr>
      </w:pPr>
      <w:r w:rsidRPr="00CF53EE">
        <w:rPr>
          <w:rFonts w:hint="eastAsia"/>
          <w:u w:val="single"/>
          <w:lang w:eastAsia="ja-JP"/>
        </w:rPr>
        <w:t>クラス：</w:t>
      </w:r>
      <w:r w:rsidRPr="00CF53EE">
        <w:rPr>
          <w:rFonts w:hint="eastAsia"/>
          <w:u w:val="single"/>
          <w:lang w:eastAsia="ja-JP"/>
        </w:rPr>
        <w:t>SD3</w:t>
      </w:r>
      <w:r w:rsidR="00C96DA1">
        <w:rPr>
          <w:rFonts w:hint="eastAsia"/>
          <w:u w:val="single"/>
          <w:lang w:eastAsia="ja-JP"/>
        </w:rPr>
        <w:t>E</w:t>
      </w:r>
      <w:r w:rsidRPr="00CF53EE">
        <w:rPr>
          <w:rFonts w:hint="eastAsia"/>
          <w:u w:val="single"/>
          <w:lang w:eastAsia="ja-JP"/>
        </w:rPr>
        <w:t xml:space="preserve">　</w:t>
      </w:r>
      <w:r>
        <w:rPr>
          <w:rFonts w:hint="eastAsia"/>
          <w:lang w:eastAsia="ja-JP"/>
        </w:rPr>
        <w:t xml:space="preserve">　　　</w:t>
      </w:r>
      <w:r w:rsidRPr="00CF53EE">
        <w:rPr>
          <w:rFonts w:hint="eastAsia"/>
          <w:u w:val="single"/>
          <w:lang w:eastAsia="ja-JP"/>
        </w:rPr>
        <w:t>チーム名：</w:t>
      </w:r>
      <w:r w:rsidR="00C96DA1" w:rsidRPr="00C96DA1">
        <w:rPr>
          <w:u w:val="single"/>
          <w:lang w:eastAsia="ja-JP"/>
        </w:rPr>
        <w:t>Giants Killing</w:t>
      </w:r>
    </w:p>
    <w:p w14:paraId="4E2CDB06" w14:textId="0E30413A" w:rsidR="00901EE7" w:rsidRDefault="00FD59A6" w:rsidP="00901EE7">
      <w:pPr>
        <w:pStyle w:val="1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プロジェクト名</w:t>
      </w:r>
    </w:p>
    <w:p w14:paraId="63205833" w14:textId="77777777" w:rsidR="00901EE7" w:rsidRPr="00901EE7" w:rsidRDefault="00901EE7" w:rsidP="00901EE7">
      <w:pPr>
        <w:rPr>
          <w:lang w:eastAsia="ja-JP"/>
        </w:rPr>
      </w:pPr>
    </w:p>
    <w:p w14:paraId="5537887B" w14:textId="2F7AA31E" w:rsidR="008E51CC" w:rsidRPr="00901EE7" w:rsidRDefault="00106870">
      <w:pPr>
        <w:rPr>
          <w:sz w:val="44"/>
          <w:szCs w:val="44"/>
          <w:lang w:eastAsia="ja-JP"/>
        </w:rPr>
      </w:pPr>
      <w:r w:rsidRPr="00901EE7">
        <w:rPr>
          <w:rFonts w:ascii="UD デジタル 教科書体 NP-R" w:eastAsia="UD デジタル 教科書体 NP-R" w:hAnsi="UD デジタル 教科書体 NP-R" w:cs="UD デジタル 教科書体 NP-R"/>
          <w:b/>
          <w:bCs/>
          <w:sz w:val="44"/>
          <w:szCs w:val="44"/>
          <w:lang w:eastAsia="ja-JP"/>
        </w:rPr>
        <w:t>ヒューマン・ハーベスト</w:t>
      </w:r>
    </w:p>
    <w:p w14:paraId="571A53A0" w14:textId="7D29B26E" w:rsidR="0014528A" w:rsidRPr="0014528A" w:rsidRDefault="00FD59A6" w:rsidP="0014528A">
      <w:pPr>
        <w:pStyle w:val="1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プロジェクト概要</w:t>
      </w:r>
    </w:p>
    <w:p w14:paraId="0AA6E1C7" w14:textId="77777777" w:rsidR="00DF7CF9" w:rsidRPr="00901EE7" w:rsidRDefault="00010AF7">
      <w:pPr>
        <w:rPr>
          <w:b/>
          <w:bCs/>
          <w:sz w:val="44"/>
          <w:szCs w:val="44"/>
          <w:lang w:eastAsia="ja-JP"/>
        </w:rPr>
      </w:pPr>
      <w:r w:rsidRPr="00901EE7">
        <w:rPr>
          <w:rFonts w:hint="eastAsia"/>
          <w:b/>
          <w:bCs/>
          <w:sz w:val="44"/>
          <w:szCs w:val="44"/>
          <w:lang w:eastAsia="ja-JP"/>
        </w:rPr>
        <w:t>コンセプト</w:t>
      </w:r>
      <w:r w:rsidR="006C221E" w:rsidRPr="00901EE7">
        <w:rPr>
          <w:rFonts w:hint="eastAsia"/>
          <w:b/>
          <w:bCs/>
          <w:sz w:val="44"/>
          <w:szCs w:val="44"/>
          <w:lang w:eastAsia="ja-JP"/>
        </w:rPr>
        <w:t>・</w:t>
      </w:r>
      <w:r w:rsidR="00360551" w:rsidRPr="00901EE7">
        <w:rPr>
          <w:rFonts w:hint="eastAsia"/>
          <w:b/>
          <w:bCs/>
          <w:sz w:val="44"/>
          <w:szCs w:val="44"/>
          <w:lang w:eastAsia="ja-JP"/>
        </w:rPr>
        <w:t>企画目的</w:t>
      </w:r>
    </w:p>
    <w:p w14:paraId="63B056C6" w14:textId="7EFDDD51" w:rsidR="00643969" w:rsidRDefault="00CB4A8C">
      <w:pPr>
        <w:rPr>
          <w:rFonts w:asciiTheme="minorEastAsia" w:hAnsiTheme="minorEastAsia"/>
          <w:lang w:eastAsia="ja-JP"/>
        </w:rPr>
      </w:pPr>
      <w:r w:rsidRPr="00CB4A8C">
        <w:rPr>
          <w:rFonts w:asciiTheme="minorEastAsia" w:hAnsiTheme="minorEastAsia"/>
          <w:lang w:eastAsia="ja-JP"/>
        </w:rPr>
        <w:t>現代社会において、単純な作業やルーチンワークが多い中で、非日常的な世界を体験する機会が少ないと考えた。そこで、プレイヤーが仮想世界で人間を収穫し、その人間たちを使ってダンジョンに挑むという、ユニークな体験を楽しめる『ヒューマン・ハーベスト』を企画した。</w:t>
      </w:r>
      <w:r w:rsidR="00A553C6">
        <w:rPr>
          <w:rFonts w:asciiTheme="minorEastAsia" w:hAnsiTheme="minorEastAsia" w:hint="eastAsia"/>
          <w:lang w:eastAsia="ja-JP"/>
        </w:rPr>
        <w:t>また、</w:t>
      </w:r>
      <w:r w:rsidRPr="00CB4A8C">
        <w:rPr>
          <w:rFonts w:asciiTheme="minorEastAsia" w:hAnsiTheme="minorEastAsia"/>
          <w:lang w:eastAsia="ja-JP"/>
        </w:rPr>
        <w:t>シンプルで中毒性のある収穫と冒険を通じて、プレイヤーに新しいゲーム体験を提供すること</w:t>
      </w:r>
      <w:r w:rsidR="00A553C6">
        <w:rPr>
          <w:rFonts w:asciiTheme="minorEastAsia" w:hAnsiTheme="minorEastAsia" w:hint="eastAsia"/>
          <w:lang w:eastAsia="ja-JP"/>
        </w:rPr>
        <w:t>を</w:t>
      </w:r>
      <w:r w:rsidRPr="00CB4A8C">
        <w:rPr>
          <w:rFonts w:asciiTheme="minorEastAsia" w:hAnsiTheme="minorEastAsia"/>
          <w:lang w:eastAsia="ja-JP"/>
        </w:rPr>
        <w:t>目的とし</w:t>
      </w:r>
      <w:r w:rsidR="00A553C6">
        <w:rPr>
          <w:rFonts w:asciiTheme="minorEastAsia" w:hAnsiTheme="minorEastAsia" w:hint="eastAsia"/>
          <w:lang w:eastAsia="ja-JP"/>
        </w:rPr>
        <w:t>ている。</w:t>
      </w:r>
    </w:p>
    <w:p w14:paraId="56F59ABC" w14:textId="6A6A094F" w:rsidR="00D422A5" w:rsidRPr="00901EE7" w:rsidRDefault="00797B80">
      <w:pPr>
        <w:rPr>
          <w:rFonts w:asciiTheme="minorEastAsia" w:hAnsiTheme="minorEastAsia"/>
          <w:b/>
          <w:bCs/>
          <w:sz w:val="36"/>
          <w:szCs w:val="36"/>
          <w:lang w:eastAsia="ja-JP"/>
        </w:rPr>
      </w:pPr>
      <w:r w:rsidRPr="00901EE7">
        <w:rPr>
          <w:rFonts w:asciiTheme="minorEastAsia" w:hAnsiTheme="minorEastAsia" w:hint="eastAsia"/>
          <w:b/>
          <w:bCs/>
          <w:sz w:val="36"/>
          <w:szCs w:val="36"/>
          <w:lang w:eastAsia="ja-JP"/>
        </w:rPr>
        <w:t>対象ユーザー</w:t>
      </w:r>
    </w:p>
    <w:p w14:paraId="6EE1F052" w14:textId="3CEA9795" w:rsidR="00DF7CF9" w:rsidRPr="00967FF4" w:rsidRDefault="00845076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・</w:t>
      </w:r>
      <w:r w:rsidR="00A553C6" w:rsidRPr="00CB4A8C">
        <w:rPr>
          <w:rFonts w:asciiTheme="minorEastAsia" w:hAnsiTheme="minorEastAsia"/>
          <w:lang w:eastAsia="ja-JP"/>
        </w:rPr>
        <w:t>非日常的な世界を体験</w:t>
      </w:r>
      <w:r w:rsidR="00A553C6">
        <w:rPr>
          <w:rFonts w:asciiTheme="minorEastAsia" w:hAnsiTheme="minorEastAsia" w:hint="eastAsia"/>
          <w:lang w:eastAsia="ja-JP"/>
        </w:rPr>
        <w:t>し</w:t>
      </w:r>
      <w:r w:rsidR="0014528A">
        <w:rPr>
          <w:rFonts w:asciiTheme="minorEastAsia" w:hAnsiTheme="minorEastAsia" w:hint="eastAsia"/>
          <w:lang w:eastAsia="ja-JP"/>
        </w:rPr>
        <w:t>た</w:t>
      </w:r>
      <w:r w:rsidR="00A553C6">
        <w:rPr>
          <w:rFonts w:asciiTheme="minorEastAsia" w:hAnsiTheme="minorEastAsia" w:hint="eastAsia"/>
          <w:lang w:eastAsia="ja-JP"/>
        </w:rPr>
        <w:t>い人</w:t>
      </w:r>
    </w:p>
    <w:p w14:paraId="44EA2B68" w14:textId="3050B51B" w:rsidR="00924A4D" w:rsidRPr="00924A4D" w:rsidRDefault="00FD59A6" w:rsidP="00924A4D">
      <w:pPr>
        <w:pStyle w:val="1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主要機能</w:t>
      </w:r>
    </w:p>
    <w:p w14:paraId="4ED835C6" w14:textId="53CDB3C6" w:rsidR="00924A4D" w:rsidRPr="00924A4D" w:rsidRDefault="0073487F" w:rsidP="00924A4D">
      <w:pPr>
        <w:rPr>
          <w:sz w:val="24"/>
          <w:szCs w:val="24"/>
          <w:lang w:eastAsia="ja-JP"/>
        </w:rPr>
      </w:pPr>
      <w:r w:rsidRPr="00924A4D">
        <w:rPr>
          <w:rFonts w:hint="eastAsia"/>
          <w:b/>
          <w:bCs/>
          <w:lang w:eastAsia="ja-JP"/>
        </w:rPr>
        <w:t>・</w:t>
      </w:r>
      <w:r w:rsidR="00924A4D" w:rsidRPr="00924A4D">
        <w:rPr>
          <w:b/>
          <w:bCs/>
          <w:sz w:val="24"/>
          <w:szCs w:val="24"/>
          <w:lang w:eastAsia="ja-JP"/>
        </w:rPr>
        <w:t>新規登録、ログイン、ログアウト</w:t>
      </w:r>
    </w:p>
    <w:p w14:paraId="5793DA66" w14:textId="77777777" w:rsidR="00924A4D" w:rsidRPr="00924A4D" w:rsidRDefault="00924A4D" w:rsidP="00924A4D">
      <w:pPr>
        <w:numPr>
          <w:ilvl w:val="0"/>
          <w:numId w:val="20"/>
        </w:numPr>
        <w:rPr>
          <w:lang w:eastAsia="ja-JP"/>
        </w:rPr>
      </w:pPr>
      <w:r w:rsidRPr="00924A4D">
        <w:rPr>
          <w:lang w:eastAsia="ja-JP"/>
        </w:rPr>
        <w:t>ゲームへのアクセスや進行データを保存するための基本機能。</w:t>
      </w:r>
    </w:p>
    <w:p w14:paraId="5E2E635A" w14:textId="00D8121F" w:rsidR="00924A4D" w:rsidRPr="00924A4D" w:rsidRDefault="00924A4D" w:rsidP="00924A4D">
      <w:pPr>
        <w:rPr>
          <w:sz w:val="24"/>
          <w:szCs w:val="24"/>
          <w:lang w:eastAsia="ja-JP"/>
        </w:rPr>
      </w:pPr>
      <w:r w:rsidRPr="00924A4D">
        <w:rPr>
          <w:rFonts w:hint="eastAsia"/>
          <w:b/>
          <w:bCs/>
          <w:sz w:val="24"/>
          <w:szCs w:val="24"/>
          <w:lang w:eastAsia="ja-JP"/>
        </w:rPr>
        <w:t>・</w:t>
      </w:r>
      <w:r w:rsidRPr="00924A4D">
        <w:rPr>
          <w:b/>
          <w:bCs/>
          <w:sz w:val="24"/>
          <w:szCs w:val="24"/>
          <w:lang w:eastAsia="ja-JP"/>
        </w:rPr>
        <w:t>人間の栽培、収穫、環境設備、栽培道具のアップグレード</w:t>
      </w:r>
    </w:p>
    <w:p w14:paraId="788772AE" w14:textId="0DC73A8A" w:rsidR="00924A4D" w:rsidRPr="00924A4D" w:rsidRDefault="00924A4D" w:rsidP="0014528A">
      <w:pPr>
        <w:numPr>
          <w:ilvl w:val="0"/>
          <w:numId w:val="21"/>
        </w:numPr>
        <w:rPr>
          <w:lang w:eastAsia="ja-JP"/>
        </w:rPr>
      </w:pPr>
      <w:r w:rsidRPr="00924A4D">
        <w:rPr>
          <w:lang w:eastAsia="ja-JP"/>
        </w:rPr>
        <w:t>プレイヤーが人間を育て、収穫し、効率を上げるために栽培環境や道具を強化できる機能。</w:t>
      </w:r>
    </w:p>
    <w:p w14:paraId="6FD31A92" w14:textId="1D843443" w:rsidR="00924A4D" w:rsidRPr="00924A4D" w:rsidRDefault="00924A4D" w:rsidP="00924A4D">
      <w:pPr>
        <w:rPr>
          <w:b/>
          <w:bCs/>
          <w:sz w:val="24"/>
          <w:szCs w:val="24"/>
          <w:lang w:eastAsia="ja-JP"/>
        </w:rPr>
      </w:pPr>
      <w:r w:rsidRPr="00924A4D">
        <w:rPr>
          <w:rFonts w:hint="eastAsia"/>
          <w:sz w:val="24"/>
          <w:szCs w:val="24"/>
          <w:lang w:eastAsia="ja-JP"/>
        </w:rPr>
        <w:t>・</w:t>
      </w:r>
      <w:r w:rsidRPr="0014528A">
        <w:rPr>
          <w:rFonts w:hint="eastAsia"/>
          <w:b/>
          <w:bCs/>
          <w:sz w:val="24"/>
          <w:szCs w:val="24"/>
          <w:lang w:eastAsia="ja-JP"/>
        </w:rPr>
        <w:t>栽培</w:t>
      </w:r>
      <w:r w:rsidRPr="00924A4D">
        <w:rPr>
          <w:b/>
          <w:bCs/>
          <w:sz w:val="24"/>
          <w:szCs w:val="24"/>
          <w:lang w:eastAsia="ja-JP"/>
        </w:rPr>
        <w:t>ワールドの変更</w:t>
      </w:r>
    </w:p>
    <w:p w14:paraId="10AF4336" w14:textId="623D7744" w:rsidR="00924A4D" w:rsidRPr="00924A4D" w:rsidRDefault="00924A4D" w:rsidP="00924A4D">
      <w:pPr>
        <w:numPr>
          <w:ilvl w:val="0"/>
          <w:numId w:val="22"/>
        </w:numPr>
        <w:rPr>
          <w:lang w:eastAsia="ja-JP"/>
        </w:rPr>
      </w:pPr>
      <w:r w:rsidRPr="00924A4D">
        <w:rPr>
          <w:lang w:eastAsia="ja-JP"/>
        </w:rPr>
        <w:t>プレイヤーが異なる環境に移動して、様々な体験を楽しむための機能。</w:t>
      </w:r>
    </w:p>
    <w:p w14:paraId="2EB21EF3" w14:textId="46BA7391" w:rsidR="00924A4D" w:rsidRPr="00924A4D" w:rsidRDefault="00924A4D" w:rsidP="00924A4D">
      <w:pPr>
        <w:rPr>
          <w:b/>
          <w:bCs/>
          <w:sz w:val="24"/>
          <w:szCs w:val="24"/>
          <w:lang w:eastAsia="ja-JP"/>
        </w:rPr>
      </w:pPr>
      <w:r w:rsidRPr="0014528A">
        <w:rPr>
          <w:rFonts w:hint="eastAsia"/>
          <w:b/>
          <w:bCs/>
          <w:sz w:val="24"/>
          <w:szCs w:val="24"/>
          <w:lang w:eastAsia="ja-JP"/>
        </w:rPr>
        <w:lastRenderedPageBreak/>
        <w:t>・</w:t>
      </w:r>
      <w:r w:rsidRPr="00924A4D">
        <w:rPr>
          <w:b/>
          <w:bCs/>
          <w:sz w:val="24"/>
          <w:szCs w:val="24"/>
          <w:lang w:eastAsia="ja-JP"/>
        </w:rPr>
        <w:t>プロフィールの確認</w:t>
      </w:r>
    </w:p>
    <w:p w14:paraId="025A09D4" w14:textId="052D5702" w:rsidR="00924A4D" w:rsidRPr="00924A4D" w:rsidRDefault="00924A4D" w:rsidP="00924A4D">
      <w:pPr>
        <w:numPr>
          <w:ilvl w:val="0"/>
          <w:numId w:val="23"/>
        </w:numPr>
        <w:rPr>
          <w:lang w:eastAsia="ja-JP"/>
        </w:rPr>
      </w:pPr>
      <w:r w:rsidRPr="00924A4D">
        <w:rPr>
          <w:lang w:eastAsia="ja-JP"/>
        </w:rPr>
        <w:t>自分のゲーム内のステータスを確認できる機能。</w:t>
      </w:r>
    </w:p>
    <w:p w14:paraId="5337AA4F" w14:textId="2BBB53CC" w:rsidR="00924A4D" w:rsidRPr="00924A4D" w:rsidRDefault="00924A4D" w:rsidP="00924A4D">
      <w:pPr>
        <w:rPr>
          <w:sz w:val="24"/>
          <w:szCs w:val="24"/>
          <w:lang w:eastAsia="ja-JP"/>
        </w:rPr>
      </w:pPr>
      <w:r w:rsidRPr="00924A4D">
        <w:rPr>
          <w:rFonts w:hint="eastAsia"/>
          <w:sz w:val="24"/>
          <w:szCs w:val="24"/>
          <w:lang w:eastAsia="ja-JP"/>
        </w:rPr>
        <w:t>・</w:t>
      </w:r>
      <w:r w:rsidRPr="00924A4D">
        <w:rPr>
          <w:b/>
          <w:bCs/>
          <w:sz w:val="24"/>
          <w:szCs w:val="24"/>
          <w:lang w:eastAsia="ja-JP"/>
        </w:rPr>
        <w:t>図鑑機能</w:t>
      </w:r>
    </w:p>
    <w:p w14:paraId="198D7D8F" w14:textId="79121E85" w:rsidR="00924A4D" w:rsidRPr="00924A4D" w:rsidRDefault="00924A4D" w:rsidP="00924A4D">
      <w:pPr>
        <w:numPr>
          <w:ilvl w:val="0"/>
          <w:numId w:val="24"/>
        </w:numPr>
        <w:rPr>
          <w:lang w:eastAsia="ja-JP"/>
        </w:rPr>
      </w:pPr>
      <w:r w:rsidRPr="00924A4D">
        <w:rPr>
          <w:lang w:eastAsia="ja-JP"/>
        </w:rPr>
        <w:t>収穫した人間の情報を収集・閲覧できる機能。</w:t>
      </w:r>
    </w:p>
    <w:p w14:paraId="64168DCB" w14:textId="20BAF5F7" w:rsidR="00924A4D" w:rsidRPr="00924A4D" w:rsidRDefault="00924A4D" w:rsidP="00924A4D">
      <w:pPr>
        <w:rPr>
          <w:sz w:val="24"/>
          <w:szCs w:val="24"/>
          <w:lang w:eastAsia="ja-JP"/>
        </w:rPr>
      </w:pPr>
      <w:r w:rsidRPr="00924A4D">
        <w:rPr>
          <w:rFonts w:hint="eastAsia"/>
          <w:sz w:val="24"/>
          <w:szCs w:val="24"/>
          <w:lang w:eastAsia="ja-JP"/>
        </w:rPr>
        <w:t>・</w:t>
      </w:r>
      <w:r w:rsidRPr="00924A4D">
        <w:rPr>
          <w:b/>
          <w:bCs/>
          <w:sz w:val="24"/>
          <w:szCs w:val="24"/>
          <w:lang w:eastAsia="ja-JP"/>
        </w:rPr>
        <w:t>ダンジョン</w:t>
      </w:r>
      <w:r w:rsidRPr="00924A4D">
        <w:rPr>
          <w:rFonts w:hint="eastAsia"/>
          <w:b/>
          <w:bCs/>
          <w:sz w:val="24"/>
          <w:szCs w:val="24"/>
          <w:lang w:eastAsia="ja-JP"/>
        </w:rPr>
        <w:t>、</w:t>
      </w:r>
      <w:r w:rsidRPr="00924A4D">
        <w:rPr>
          <w:b/>
          <w:bCs/>
          <w:sz w:val="24"/>
          <w:szCs w:val="24"/>
          <w:lang w:eastAsia="ja-JP"/>
        </w:rPr>
        <w:t>パーティ編成、バトルシステム、攻撃コマンド</w:t>
      </w:r>
    </w:p>
    <w:p w14:paraId="504AA373" w14:textId="77777777" w:rsidR="00924A4D" w:rsidRPr="00924A4D" w:rsidRDefault="00924A4D" w:rsidP="00924A4D">
      <w:pPr>
        <w:numPr>
          <w:ilvl w:val="0"/>
          <w:numId w:val="25"/>
        </w:numPr>
        <w:rPr>
          <w:lang w:eastAsia="ja-JP"/>
        </w:rPr>
      </w:pPr>
      <w:r w:rsidRPr="00924A4D">
        <w:rPr>
          <w:lang w:eastAsia="ja-JP"/>
        </w:rPr>
        <w:t>収穫した人間でパーティを編成し、ダンジョンで敵と戦うためのバトルシステム。</w:t>
      </w:r>
    </w:p>
    <w:p w14:paraId="4ED3084A" w14:textId="2EEF467F" w:rsidR="00924A4D" w:rsidRPr="00924A4D" w:rsidRDefault="00924A4D" w:rsidP="00924A4D">
      <w:pPr>
        <w:rPr>
          <w:sz w:val="24"/>
          <w:szCs w:val="24"/>
          <w:lang w:eastAsia="ja-JP"/>
        </w:rPr>
      </w:pPr>
      <w:r w:rsidRPr="00924A4D">
        <w:rPr>
          <w:rFonts w:hint="eastAsia"/>
          <w:sz w:val="24"/>
          <w:szCs w:val="24"/>
          <w:lang w:eastAsia="ja-JP"/>
        </w:rPr>
        <w:t>・</w:t>
      </w:r>
      <w:r w:rsidRPr="00924A4D">
        <w:rPr>
          <w:b/>
          <w:bCs/>
          <w:sz w:val="24"/>
          <w:szCs w:val="24"/>
          <w:lang w:eastAsia="ja-JP"/>
        </w:rPr>
        <w:t>（余裕があれば）チャレンジ・クエスト機能・ランキング機能</w:t>
      </w:r>
    </w:p>
    <w:p w14:paraId="10F1EAB5" w14:textId="77777777" w:rsidR="00924A4D" w:rsidRPr="00924A4D" w:rsidRDefault="00924A4D" w:rsidP="00924A4D">
      <w:pPr>
        <w:numPr>
          <w:ilvl w:val="0"/>
          <w:numId w:val="27"/>
        </w:numPr>
        <w:rPr>
          <w:lang w:eastAsia="ja-JP"/>
        </w:rPr>
      </w:pPr>
      <w:r w:rsidRPr="00924A4D">
        <w:rPr>
          <w:lang w:eastAsia="ja-JP"/>
        </w:rPr>
        <w:t>特定のミッションやランキングを通じて、他のプレイヤーと競争し、達成感を得られる機能。</w:t>
      </w:r>
    </w:p>
    <w:p w14:paraId="071846AB" w14:textId="0FAE2DF7" w:rsidR="00924A4D" w:rsidRPr="00B756E8" w:rsidRDefault="00924A4D" w:rsidP="00924A4D">
      <w:pPr>
        <w:pStyle w:val="1"/>
        <w:rPr>
          <w:lang w:eastAsia="ja-JP"/>
        </w:rPr>
      </w:pPr>
      <w:r>
        <w:rPr>
          <w:rFonts w:hint="eastAsia"/>
          <w:lang w:eastAsia="ja-JP"/>
        </w:rPr>
        <w:t>4</w:t>
      </w:r>
      <w:r>
        <w:rPr>
          <w:lang w:eastAsia="ja-JP"/>
        </w:rPr>
        <w:t xml:space="preserve">. </w:t>
      </w:r>
      <w:r w:rsidR="00B756E8">
        <w:rPr>
          <w:rFonts w:hint="eastAsia"/>
          <w:lang w:eastAsia="ja-JP"/>
        </w:rPr>
        <w:t>技術スタック</w:t>
      </w:r>
    </w:p>
    <w:p w14:paraId="34920CB6" w14:textId="5CE1437C" w:rsidR="00A553C6" w:rsidRPr="00A553C6" w:rsidRDefault="00A553C6" w:rsidP="00A553C6">
      <w:pPr>
        <w:rPr>
          <w:sz w:val="24"/>
          <w:szCs w:val="24"/>
          <w:lang w:eastAsia="ja-JP"/>
        </w:rPr>
      </w:pPr>
      <w:r>
        <w:rPr>
          <w:rFonts w:hint="eastAsia"/>
          <w:lang w:eastAsia="ja-JP"/>
        </w:rPr>
        <w:t>・</w:t>
      </w:r>
      <w:r w:rsidRPr="00D562EC">
        <w:rPr>
          <w:b/>
          <w:bCs/>
          <w:sz w:val="24"/>
          <w:szCs w:val="24"/>
          <w:lang w:eastAsia="ja-JP"/>
        </w:rPr>
        <w:t>プログラミング言語</w:t>
      </w:r>
      <w:r w:rsidR="00643969">
        <w:rPr>
          <w:rFonts w:hint="eastAsia"/>
          <w:lang w:eastAsia="ja-JP"/>
        </w:rPr>
        <w:t>：</w:t>
      </w:r>
      <w:r w:rsidRPr="00D562EC">
        <w:rPr>
          <w:rFonts w:asciiTheme="minorEastAsia" w:hAnsiTheme="minorEastAsia" w:hint="eastAsia"/>
          <w:sz w:val="24"/>
          <w:szCs w:val="24"/>
          <w:lang w:eastAsia="ja-JP"/>
        </w:rPr>
        <w:t>Java、</w:t>
      </w:r>
      <w:r w:rsidRPr="00D562EC">
        <w:rPr>
          <w:rFonts w:asciiTheme="minorEastAsia" w:hAnsiTheme="minorEastAsia"/>
          <w:sz w:val="24"/>
          <w:szCs w:val="24"/>
          <w:lang w:eastAsia="ja-JP"/>
        </w:rPr>
        <w:t>JavaScript、PHP、HTML、CSS</w:t>
      </w:r>
    </w:p>
    <w:p w14:paraId="61FE6EFE" w14:textId="600AD588" w:rsidR="00A553C6" w:rsidRPr="00D562EC" w:rsidRDefault="00A553C6" w:rsidP="00A553C6">
      <w:pPr>
        <w:rPr>
          <w:rFonts w:asciiTheme="minorEastAsia" w:hAnsiTheme="minorEastAsia"/>
          <w:lang w:eastAsia="ja-JP"/>
        </w:rPr>
      </w:pPr>
      <w:r>
        <w:rPr>
          <w:rFonts w:hint="eastAsia"/>
          <w:lang w:eastAsia="ja-JP"/>
        </w:rPr>
        <w:t>・</w:t>
      </w:r>
      <w:r w:rsidRPr="00D562EC">
        <w:rPr>
          <w:b/>
          <w:bCs/>
          <w:sz w:val="24"/>
          <w:szCs w:val="24"/>
          <w:lang w:eastAsia="ja-JP"/>
        </w:rPr>
        <w:t>データベース</w:t>
      </w:r>
      <w:r w:rsidR="00643969">
        <w:rPr>
          <w:rFonts w:hint="eastAsia"/>
          <w:lang w:eastAsia="ja-JP"/>
        </w:rPr>
        <w:t>：</w:t>
      </w:r>
      <w:r w:rsidRPr="00D562EC">
        <w:rPr>
          <w:rFonts w:asciiTheme="minorEastAsia" w:hAnsiTheme="minorEastAsia"/>
          <w:sz w:val="24"/>
          <w:szCs w:val="24"/>
          <w:lang w:eastAsia="ja-JP"/>
        </w:rPr>
        <w:t>MySQL</w:t>
      </w:r>
    </w:p>
    <w:p w14:paraId="4A5B73A7" w14:textId="37408ACB" w:rsidR="009F3D98" w:rsidRPr="00D562EC" w:rsidRDefault="00A553C6" w:rsidP="00A553C6">
      <w:pPr>
        <w:rPr>
          <w:rFonts w:asciiTheme="minorEastAsia" w:hAnsiTheme="minorEastAsia"/>
          <w:sz w:val="24"/>
          <w:szCs w:val="24"/>
          <w:lang w:eastAsia="ja-JP"/>
        </w:rPr>
      </w:pPr>
      <w:r>
        <w:rPr>
          <w:rFonts w:hint="eastAsia"/>
          <w:lang w:eastAsia="ja-JP"/>
        </w:rPr>
        <w:t>・</w:t>
      </w:r>
      <w:r w:rsidRPr="00D562EC">
        <w:rPr>
          <w:b/>
          <w:bCs/>
          <w:sz w:val="24"/>
          <w:szCs w:val="24"/>
          <w:lang w:eastAsia="ja-JP"/>
        </w:rPr>
        <w:t>ツール</w:t>
      </w:r>
      <w:r w:rsidR="00643969">
        <w:rPr>
          <w:rFonts w:hint="eastAsia"/>
          <w:lang w:eastAsia="ja-JP"/>
        </w:rPr>
        <w:t>：</w:t>
      </w:r>
      <w:r w:rsidRPr="00D562EC">
        <w:rPr>
          <w:rFonts w:asciiTheme="minorEastAsia" w:hAnsiTheme="minorEastAsia"/>
          <w:sz w:val="24"/>
          <w:szCs w:val="24"/>
          <w:lang w:eastAsia="ja-JP"/>
        </w:rPr>
        <w:t>GitHub、Visual Studio Code</w:t>
      </w:r>
    </w:p>
    <w:p w14:paraId="0233EE69" w14:textId="127AD27E" w:rsidR="001C7DB2" w:rsidRDefault="004F10A3" w:rsidP="004F10A3">
      <w:pPr>
        <w:pStyle w:val="1"/>
        <w:rPr>
          <w:lang w:eastAsia="ja-JP"/>
        </w:rPr>
      </w:pPr>
      <w:r>
        <w:rPr>
          <w:rFonts w:hint="eastAsia"/>
          <w:lang w:eastAsia="ja-JP"/>
        </w:rPr>
        <w:t>5.</w:t>
      </w:r>
      <w:r w:rsidR="00FD59A6">
        <w:rPr>
          <w:lang w:eastAsia="ja-JP"/>
        </w:rPr>
        <w:t>ユーザーインターフェースデザイ</w:t>
      </w:r>
      <w:r w:rsidR="007C4F5F">
        <w:rPr>
          <w:rFonts w:hint="eastAsia"/>
          <w:lang w:eastAsia="ja-JP"/>
        </w:rPr>
        <w:t>ン</w:t>
      </w:r>
    </w:p>
    <w:p w14:paraId="7EF74F7B" w14:textId="620228BF" w:rsidR="00154994" w:rsidRPr="00154994" w:rsidRDefault="00154994" w:rsidP="00154994">
      <w:pPr>
        <w:rPr>
          <w:lang w:eastAsia="ja-JP"/>
        </w:rPr>
      </w:pPr>
      <w:r>
        <w:rPr>
          <w:rFonts w:hint="eastAsia"/>
          <w:lang w:eastAsia="ja-JP"/>
        </w:rPr>
        <w:t>スマホゲーム「なめこ栽培」と</w:t>
      </w:r>
      <w:r>
        <w:rPr>
          <w:rFonts w:hint="eastAsia"/>
          <w:lang w:eastAsia="ja-JP"/>
        </w:rPr>
        <w:t>3DS</w:t>
      </w:r>
      <w:r>
        <w:rPr>
          <w:rFonts w:hint="eastAsia"/>
          <w:lang w:eastAsia="ja-JP"/>
        </w:rPr>
        <w:t>の「すれちがい伝説」を掛け合わせたもの</w:t>
      </w:r>
    </w:p>
    <w:p w14:paraId="59250378" w14:textId="77777777" w:rsidR="008E51CC" w:rsidRDefault="00FD59A6">
      <w:pPr>
        <w:pStyle w:val="1"/>
        <w:rPr>
          <w:lang w:eastAsia="ja-JP"/>
        </w:rPr>
      </w:pPr>
      <w:r>
        <w:rPr>
          <w:lang w:eastAsia="ja-JP"/>
        </w:rPr>
        <w:t xml:space="preserve">6. </w:t>
      </w:r>
      <w:r>
        <w:rPr>
          <w:lang w:eastAsia="ja-JP"/>
        </w:rPr>
        <w:t>開発スケジュール</w:t>
      </w:r>
    </w:p>
    <w:p w14:paraId="2950BC7E" w14:textId="3FD6EBD2" w:rsidR="001A6098" w:rsidRDefault="006609F4" w:rsidP="001A6098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B44D9E">
        <w:rPr>
          <w:rFonts w:hint="eastAsia"/>
          <w:lang w:eastAsia="ja-JP"/>
        </w:rPr>
        <w:t>9</w:t>
      </w:r>
      <w:r w:rsidR="00BB79F0">
        <w:rPr>
          <w:rFonts w:hint="eastAsia"/>
          <w:lang w:eastAsia="ja-JP"/>
        </w:rPr>
        <w:t>/</w:t>
      </w:r>
      <w:r w:rsidR="00795F3E">
        <w:rPr>
          <w:rFonts w:hint="eastAsia"/>
          <w:lang w:eastAsia="ja-JP"/>
        </w:rPr>
        <w:t>24</w:t>
      </w:r>
      <w:r w:rsidR="00226076"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～</w:t>
      </w:r>
      <w:r w:rsidR="00226076"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9/</w:t>
      </w:r>
      <w:r w:rsidR="003A09AD">
        <w:rPr>
          <w:rFonts w:hint="eastAsia"/>
          <w:lang w:eastAsia="ja-JP"/>
        </w:rPr>
        <w:t>30</w:t>
      </w:r>
      <w:r w:rsidR="003A09AD">
        <w:rPr>
          <w:rFonts w:hint="eastAsia"/>
          <w:lang w:eastAsia="ja-JP"/>
        </w:rPr>
        <w:t xml:space="preserve">　</w:t>
      </w:r>
      <w:r w:rsidR="00A553C6">
        <w:rPr>
          <w:rFonts w:hint="eastAsia"/>
          <w:lang w:eastAsia="ja-JP"/>
        </w:rPr>
        <w:t>企画書、</w:t>
      </w:r>
      <w:r w:rsidR="005B48D4">
        <w:rPr>
          <w:rFonts w:hint="eastAsia"/>
          <w:lang w:eastAsia="ja-JP"/>
        </w:rPr>
        <w:t>モックアップの作成</w:t>
      </w:r>
    </w:p>
    <w:p w14:paraId="59829B16" w14:textId="4998F1DB" w:rsidR="001B7871" w:rsidRDefault="001B7871" w:rsidP="001A6098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7731F1">
        <w:rPr>
          <w:rFonts w:hint="eastAsia"/>
          <w:lang w:eastAsia="ja-JP"/>
        </w:rPr>
        <w:t>10/</w:t>
      </w:r>
      <w:r w:rsidR="00226076">
        <w:rPr>
          <w:rFonts w:hint="eastAsia"/>
          <w:lang w:eastAsia="ja-JP"/>
        </w:rPr>
        <w:t>1</w:t>
      </w:r>
      <w:r w:rsidR="00226076">
        <w:rPr>
          <w:rFonts w:hint="eastAsia"/>
          <w:lang w:eastAsia="ja-JP"/>
        </w:rPr>
        <w:t xml:space="preserve">　～</w:t>
      </w:r>
      <w:r w:rsidR="000A59C9">
        <w:rPr>
          <w:rFonts w:hint="eastAsia"/>
          <w:lang w:eastAsia="ja-JP"/>
        </w:rPr>
        <w:t xml:space="preserve">　</w:t>
      </w:r>
      <w:r w:rsidR="00226076">
        <w:rPr>
          <w:rFonts w:hint="eastAsia"/>
          <w:lang w:eastAsia="ja-JP"/>
        </w:rPr>
        <w:t>10/</w:t>
      </w:r>
      <w:r w:rsidR="008F6B50">
        <w:rPr>
          <w:rFonts w:hint="eastAsia"/>
          <w:lang w:eastAsia="ja-JP"/>
        </w:rPr>
        <w:t>11</w:t>
      </w:r>
      <w:r w:rsidR="009262C7">
        <w:rPr>
          <w:rFonts w:hint="eastAsia"/>
          <w:lang w:eastAsia="ja-JP"/>
        </w:rPr>
        <w:t xml:space="preserve">　</w:t>
      </w:r>
      <w:r w:rsidR="00A553C6">
        <w:rPr>
          <w:rFonts w:hint="eastAsia"/>
          <w:lang w:eastAsia="ja-JP"/>
        </w:rPr>
        <w:t>画面レイアウト、</w:t>
      </w:r>
      <w:r w:rsidR="009262C7">
        <w:rPr>
          <w:rFonts w:hint="eastAsia"/>
          <w:lang w:eastAsia="ja-JP"/>
        </w:rPr>
        <w:t>画面遷移図、</w:t>
      </w:r>
      <w:r w:rsidR="008F6B50">
        <w:rPr>
          <w:rFonts w:hint="eastAsia"/>
          <w:lang w:eastAsia="ja-JP"/>
        </w:rPr>
        <w:t>DB</w:t>
      </w:r>
      <w:r w:rsidR="008F6B50">
        <w:rPr>
          <w:rFonts w:hint="eastAsia"/>
          <w:lang w:eastAsia="ja-JP"/>
        </w:rPr>
        <w:t>設計</w:t>
      </w:r>
      <w:r w:rsidR="00056787">
        <w:rPr>
          <w:rFonts w:hint="eastAsia"/>
          <w:lang w:eastAsia="ja-JP"/>
        </w:rPr>
        <w:t>、</w:t>
      </w:r>
      <w:r w:rsidR="00056787">
        <w:rPr>
          <w:rFonts w:hint="eastAsia"/>
          <w:lang w:eastAsia="ja-JP"/>
        </w:rPr>
        <w:t>E-R</w:t>
      </w:r>
      <w:r w:rsidR="00056787">
        <w:rPr>
          <w:rFonts w:hint="eastAsia"/>
          <w:lang w:eastAsia="ja-JP"/>
        </w:rPr>
        <w:t>図</w:t>
      </w:r>
      <w:r w:rsidR="00A553C6">
        <w:rPr>
          <w:rFonts w:hint="eastAsia"/>
          <w:lang w:eastAsia="ja-JP"/>
        </w:rPr>
        <w:t>の作成</w:t>
      </w:r>
    </w:p>
    <w:p w14:paraId="570DEB58" w14:textId="7E808C6C" w:rsidR="00BF79B0" w:rsidRDefault="008F6B50" w:rsidP="001A6098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C41843">
        <w:rPr>
          <w:rFonts w:hint="eastAsia"/>
          <w:lang w:eastAsia="ja-JP"/>
        </w:rPr>
        <w:t>10/14</w:t>
      </w:r>
      <w:r w:rsidR="00CE2945">
        <w:rPr>
          <w:rFonts w:hint="eastAsia"/>
          <w:lang w:eastAsia="ja-JP"/>
        </w:rPr>
        <w:t xml:space="preserve">　～</w:t>
      </w:r>
      <w:r w:rsidR="000A59C9">
        <w:rPr>
          <w:rFonts w:hint="eastAsia"/>
          <w:lang w:eastAsia="ja-JP"/>
        </w:rPr>
        <w:t xml:space="preserve">　</w:t>
      </w:r>
      <w:r w:rsidR="00924A4D">
        <w:rPr>
          <w:rFonts w:hint="eastAsia"/>
          <w:lang w:eastAsia="ja-JP"/>
        </w:rPr>
        <w:t>10</w:t>
      </w:r>
      <w:r w:rsidR="00CE2945">
        <w:rPr>
          <w:rFonts w:hint="eastAsia"/>
          <w:lang w:eastAsia="ja-JP"/>
        </w:rPr>
        <w:t>/</w:t>
      </w:r>
      <w:r w:rsidR="00924A4D">
        <w:rPr>
          <w:rFonts w:hint="eastAsia"/>
          <w:lang w:eastAsia="ja-JP"/>
        </w:rPr>
        <w:t>21</w:t>
      </w:r>
      <w:r w:rsidR="004715A3">
        <w:rPr>
          <w:rFonts w:hint="eastAsia"/>
          <w:lang w:eastAsia="ja-JP"/>
        </w:rPr>
        <w:t xml:space="preserve">　</w:t>
      </w:r>
      <w:r w:rsidR="00924A4D">
        <w:rPr>
          <w:rFonts w:hint="eastAsia"/>
          <w:lang w:eastAsia="ja-JP"/>
        </w:rPr>
        <w:t>フ</w:t>
      </w:r>
      <w:r w:rsidR="00924A4D" w:rsidRPr="00924A4D">
        <w:rPr>
          <w:lang w:eastAsia="ja-JP"/>
        </w:rPr>
        <w:t>ロントエンドの基本機能実装</w:t>
      </w:r>
    </w:p>
    <w:p w14:paraId="4A812AC2" w14:textId="24980F09" w:rsidR="00924A4D" w:rsidRDefault="00924A4D" w:rsidP="001A6098">
      <w:pPr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10/21</w:t>
      </w:r>
      <w:r>
        <w:rPr>
          <w:rFonts w:hint="eastAsia"/>
          <w:lang w:eastAsia="ja-JP"/>
        </w:rPr>
        <w:t xml:space="preserve">　～</w:t>
      </w:r>
      <w:r w:rsidR="000A59C9"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11/3</w:t>
      </w:r>
      <w:r>
        <w:rPr>
          <w:rFonts w:hint="eastAsia"/>
          <w:lang w:eastAsia="ja-JP"/>
        </w:rPr>
        <w:t xml:space="preserve">　バック</w:t>
      </w:r>
      <w:r w:rsidRPr="00924A4D">
        <w:rPr>
          <w:lang w:eastAsia="ja-JP"/>
        </w:rPr>
        <w:t>エンドの基本機能実装</w:t>
      </w:r>
    </w:p>
    <w:p w14:paraId="33845420" w14:textId="78859339" w:rsidR="001B3CCC" w:rsidRPr="001B3CCC" w:rsidRDefault="001B3CCC" w:rsidP="001A6098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Pr="001B3CCC">
        <w:rPr>
          <w:lang w:eastAsia="ja-JP"/>
        </w:rPr>
        <w:t>11/4</w:t>
      </w:r>
      <w:r>
        <w:rPr>
          <w:rFonts w:hint="eastAsia"/>
          <w:lang w:eastAsia="ja-JP"/>
        </w:rPr>
        <w:t xml:space="preserve">　～</w:t>
      </w:r>
      <w:r w:rsidR="000A59C9">
        <w:rPr>
          <w:rFonts w:hint="eastAsia"/>
          <w:lang w:eastAsia="ja-JP"/>
        </w:rPr>
        <w:t xml:space="preserve">　</w:t>
      </w:r>
      <w:r w:rsidRPr="001B3CCC">
        <w:rPr>
          <w:lang w:eastAsia="ja-JP"/>
        </w:rPr>
        <w:t>11/1</w:t>
      </w:r>
      <w:r>
        <w:rPr>
          <w:rFonts w:hint="eastAsia"/>
          <w:lang w:eastAsia="ja-JP"/>
        </w:rPr>
        <w:t>5</w:t>
      </w:r>
      <w:r>
        <w:rPr>
          <w:rFonts w:hint="eastAsia"/>
          <w:lang w:eastAsia="ja-JP"/>
        </w:rPr>
        <w:t xml:space="preserve">　</w:t>
      </w:r>
      <w:r w:rsidRPr="001B3CCC">
        <w:rPr>
          <w:lang w:eastAsia="ja-JP"/>
        </w:rPr>
        <w:t>ダンジョン、パーティ編成</w:t>
      </w:r>
      <w:r>
        <w:rPr>
          <w:rFonts w:hint="eastAsia"/>
          <w:lang w:eastAsia="ja-JP"/>
        </w:rPr>
        <w:t>、</w:t>
      </w:r>
      <w:r w:rsidRPr="001B3CCC">
        <w:rPr>
          <w:lang w:eastAsia="ja-JP"/>
        </w:rPr>
        <w:t>バトルシステム、栽培機能の実装</w:t>
      </w:r>
    </w:p>
    <w:p w14:paraId="5D6B68A1" w14:textId="742AD7FA" w:rsidR="005157F6" w:rsidRDefault="005157F6" w:rsidP="001A6098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DA4315">
        <w:rPr>
          <w:rFonts w:hint="eastAsia"/>
          <w:lang w:eastAsia="ja-JP"/>
        </w:rPr>
        <w:t>12/9</w:t>
      </w:r>
      <w:r w:rsidR="00DA4315">
        <w:rPr>
          <w:rFonts w:hint="eastAsia"/>
          <w:lang w:eastAsia="ja-JP"/>
        </w:rPr>
        <w:t xml:space="preserve">　～</w:t>
      </w:r>
      <w:r w:rsidR="00DA1E87">
        <w:rPr>
          <w:rFonts w:hint="eastAsia"/>
          <w:lang w:eastAsia="ja-JP"/>
        </w:rPr>
        <w:t xml:space="preserve">　</w:t>
      </w:r>
      <w:r w:rsidR="00A553C6" w:rsidRPr="00A553C6">
        <w:rPr>
          <w:lang w:eastAsia="ja-JP"/>
        </w:rPr>
        <w:t>テスト実施</w:t>
      </w:r>
      <w:r w:rsidR="00A553C6">
        <w:rPr>
          <w:rFonts w:hint="eastAsia"/>
          <w:lang w:eastAsia="ja-JP"/>
        </w:rPr>
        <w:t>、</w:t>
      </w:r>
      <w:r w:rsidR="00A553C6" w:rsidRPr="00A553C6">
        <w:rPr>
          <w:lang w:eastAsia="ja-JP"/>
        </w:rPr>
        <w:t>プログラム改善</w:t>
      </w:r>
    </w:p>
    <w:p w14:paraId="2B2CE859" w14:textId="77777777" w:rsidR="00156B7D" w:rsidRPr="001A6098" w:rsidRDefault="00156B7D" w:rsidP="001A6098">
      <w:pPr>
        <w:rPr>
          <w:lang w:eastAsia="ja-JP"/>
        </w:rPr>
      </w:pPr>
    </w:p>
    <w:p w14:paraId="13C11A5D" w14:textId="1E8CB519" w:rsidR="00BB180B" w:rsidRPr="001E719E" w:rsidRDefault="00FD59A6" w:rsidP="001E719E">
      <w:pPr>
        <w:pStyle w:val="1"/>
        <w:rPr>
          <w:lang w:eastAsia="ja-JP"/>
        </w:rPr>
      </w:pPr>
      <w:r>
        <w:rPr>
          <w:lang w:eastAsia="ja-JP"/>
        </w:rPr>
        <w:lastRenderedPageBreak/>
        <w:t xml:space="preserve">7. </w:t>
      </w:r>
      <w:r>
        <w:rPr>
          <w:lang w:eastAsia="ja-JP"/>
        </w:rPr>
        <w:t>想定される課題</w:t>
      </w:r>
    </w:p>
    <w:p w14:paraId="6C38AC00" w14:textId="4A9E610F" w:rsidR="00251AAE" w:rsidRPr="00D04B74" w:rsidRDefault="001E719E" w:rsidP="00251AAE">
      <w:pPr>
        <w:rPr>
          <w:rFonts w:asciiTheme="minorEastAsia" w:hAnsiTheme="minorEastAsia"/>
          <w:b/>
          <w:bCs/>
          <w:sz w:val="28"/>
          <w:szCs w:val="28"/>
          <w:lang w:eastAsia="ja-JP"/>
        </w:rPr>
      </w:pPr>
      <w:r w:rsidRPr="00D04B74">
        <w:rPr>
          <w:rFonts w:asciiTheme="minorEastAsia" w:hAnsiTheme="minorEastAsia" w:hint="eastAsia"/>
          <w:b/>
          <w:bCs/>
          <w:sz w:val="28"/>
          <w:szCs w:val="28"/>
          <w:lang w:eastAsia="ja-JP"/>
        </w:rPr>
        <w:t>1</w:t>
      </w:r>
      <w:r w:rsidR="00BB180B" w:rsidRPr="00D04B74">
        <w:rPr>
          <w:rFonts w:asciiTheme="minorEastAsia" w:hAnsiTheme="minorEastAsia" w:hint="eastAsia"/>
          <w:b/>
          <w:bCs/>
          <w:sz w:val="28"/>
          <w:szCs w:val="28"/>
          <w:lang w:eastAsia="ja-JP"/>
        </w:rPr>
        <w:t>.</w:t>
      </w:r>
      <w:r w:rsidR="00251AAE" w:rsidRPr="00D04B74">
        <w:rPr>
          <w:rFonts w:asciiTheme="minorEastAsia" w:hAnsiTheme="minorEastAsia"/>
          <w:b/>
          <w:bCs/>
          <w:sz w:val="28"/>
          <w:szCs w:val="28"/>
          <w:lang w:eastAsia="ja-JP"/>
        </w:rPr>
        <w:t>課題</w:t>
      </w:r>
    </w:p>
    <w:p w14:paraId="0B31C2CF" w14:textId="77777777" w:rsidR="00D04B74" w:rsidRPr="00D04B74" w:rsidRDefault="00D04B74" w:rsidP="00D04B74">
      <w:pPr>
        <w:rPr>
          <w:lang w:eastAsia="ja-JP"/>
        </w:rPr>
      </w:pPr>
      <w:r w:rsidRPr="00D04B74">
        <w:rPr>
          <w:lang w:eastAsia="ja-JP"/>
        </w:rPr>
        <w:t>チームメンバーが新しいフレームワークやサーバー運用など、未経験の技術に直面する可能性があり、開発の遅延やバグが発生するリスクがある。</w:t>
      </w:r>
    </w:p>
    <w:p w14:paraId="0F0B2C9C" w14:textId="77777777" w:rsidR="00D04B74" w:rsidRPr="00D04B74" w:rsidRDefault="00D04B74" w:rsidP="00D04B74">
      <w:pPr>
        <w:rPr>
          <w:sz w:val="28"/>
          <w:szCs w:val="28"/>
          <w:lang w:eastAsia="ja-JP"/>
        </w:rPr>
      </w:pPr>
      <w:r w:rsidRPr="00D04B74">
        <w:rPr>
          <w:b/>
          <w:bCs/>
          <w:sz w:val="28"/>
          <w:szCs w:val="28"/>
          <w:lang w:eastAsia="ja-JP"/>
        </w:rPr>
        <w:t>対応策</w:t>
      </w:r>
    </w:p>
    <w:p w14:paraId="7F81CF7A" w14:textId="55E901EF" w:rsidR="005D7F20" w:rsidRPr="00D04B74" w:rsidRDefault="00D04B74" w:rsidP="00491201">
      <w:pPr>
        <w:numPr>
          <w:ilvl w:val="0"/>
          <w:numId w:val="28"/>
        </w:numPr>
        <w:rPr>
          <w:lang w:eastAsia="ja-JP"/>
        </w:rPr>
      </w:pPr>
      <w:r w:rsidRPr="00D04B74">
        <w:rPr>
          <w:lang w:eastAsia="ja-JP"/>
        </w:rPr>
        <w:t>チーム内でタスクを適切に分担し、メンバーのスキルに応じた作業を割り振る。</w:t>
      </w:r>
    </w:p>
    <w:p w14:paraId="4278C4D0" w14:textId="12606E1D" w:rsidR="005D7F20" w:rsidRPr="00D04B74" w:rsidRDefault="001E719E" w:rsidP="005D7F20">
      <w:pPr>
        <w:rPr>
          <w:rFonts w:asciiTheme="minorEastAsia" w:hAnsiTheme="minorEastAsia"/>
          <w:b/>
          <w:bCs/>
          <w:sz w:val="28"/>
          <w:szCs w:val="28"/>
          <w:lang w:eastAsia="ja-JP"/>
        </w:rPr>
      </w:pPr>
      <w:r w:rsidRPr="00D04B74">
        <w:rPr>
          <w:rFonts w:asciiTheme="minorEastAsia" w:hAnsiTheme="minorEastAsia" w:hint="eastAsia"/>
          <w:b/>
          <w:bCs/>
          <w:sz w:val="28"/>
          <w:szCs w:val="28"/>
          <w:lang w:eastAsia="ja-JP"/>
        </w:rPr>
        <w:t>2</w:t>
      </w:r>
      <w:r w:rsidR="005D7F20" w:rsidRPr="00D04B74">
        <w:rPr>
          <w:rFonts w:asciiTheme="minorEastAsia" w:hAnsiTheme="minorEastAsia" w:hint="eastAsia"/>
          <w:b/>
          <w:bCs/>
          <w:sz w:val="28"/>
          <w:szCs w:val="28"/>
          <w:lang w:eastAsia="ja-JP"/>
        </w:rPr>
        <w:t>.</w:t>
      </w:r>
      <w:r w:rsidR="005D7F20" w:rsidRPr="00D04B74">
        <w:rPr>
          <w:rFonts w:asciiTheme="minorEastAsia" w:hAnsiTheme="minorEastAsia"/>
          <w:b/>
          <w:bCs/>
          <w:sz w:val="28"/>
          <w:szCs w:val="28"/>
          <w:lang w:eastAsia="ja-JP"/>
        </w:rPr>
        <w:t>課題</w:t>
      </w:r>
    </w:p>
    <w:p w14:paraId="5445263C" w14:textId="77777777" w:rsidR="00D04B74" w:rsidRPr="00D04B74" w:rsidRDefault="00D04B74" w:rsidP="00D04B74">
      <w:pPr>
        <w:rPr>
          <w:lang w:eastAsia="ja-JP"/>
        </w:rPr>
      </w:pPr>
      <w:r w:rsidRPr="00D04B74">
        <w:rPr>
          <w:lang w:eastAsia="ja-JP"/>
        </w:rPr>
        <w:t>チーム内のコミュニケーションが不十分だと、タスク進行や問題の共有が遅れ、全体の進捗に悪影響を与えるリスクがある。</w:t>
      </w:r>
    </w:p>
    <w:p w14:paraId="7BD8B18C" w14:textId="77777777" w:rsidR="00D04B74" w:rsidRPr="00D04B74" w:rsidRDefault="00D04B74" w:rsidP="00D04B74">
      <w:pPr>
        <w:rPr>
          <w:sz w:val="28"/>
          <w:szCs w:val="28"/>
          <w:lang w:eastAsia="ja-JP"/>
        </w:rPr>
      </w:pPr>
      <w:r w:rsidRPr="00D04B74">
        <w:rPr>
          <w:b/>
          <w:bCs/>
          <w:sz w:val="28"/>
          <w:szCs w:val="28"/>
          <w:lang w:eastAsia="ja-JP"/>
        </w:rPr>
        <w:t>対応策</w:t>
      </w:r>
    </w:p>
    <w:p w14:paraId="43203B53" w14:textId="77777777" w:rsidR="00D04B74" w:rsidRPr="00D04B74" w:rsidRDefault="00D04B74" w:rsidP="00D04B74">
      <w:pPr>
        <w:numPr>
          <w:ilvl w:val="0"/>
          <w:numId w:val="29"/>
        </w:numPr>
        <w:rPr>
          <w:lang w:eastAsia="ja-JP"/>
        </w:rPr>
      </w:pPr>
      <w:r w:rsidRPr="00D04B74">
        <w:rPr>
          <w:lang w:eastAsia="ja-JP"/>
        </w:rPr>
        <w:t>定期的なミーティングや進捗報告を設定し、各メンバーの状況を共有する。</w:t>
      </w:r>
    </w:p>
    <w:p w14:paraId="4186B5CB" w14:textId="445E29EC" w:rsidR="005D7F20" w:rsidRPr="00D04B74" w:rsidRDefault="00D04B74" w:rsidP="00491201">
      <w:pPr>
        <w:numPr>
          <w:ilvl w:val="0"/>
          <w:numId w:val="29"/>
        </w:numPr>
        <w:rPr>
          <w:lang w:eastAsia="ja-JP"/>
        </w:rPr>
      </w:pPr>
      <w:r w:rsidRPr="00D04B74">
        <w:rPr>
          <w:lang w:eastAsia="ja-JP"/>
        </w:rPr>
        <w:t>コミュニケーションツールを活用し、リアルタイムで情報を共有する。</w:t>
      </w:r>
    </w:p>
    <w:p w14:paraId="6EB20D87" w14:textId="77777777" w:rsidR="008E51CC" w:rsidRDefault="00FD59A6">
      <w:pPr>
        <w:pStyle w:val="1"/>
        <w:rPr>
          <w:lang w:eastAsia="ja-JP"/>
        </w:rPr>
      </w:pPr>
      <w:r>
        <w:rPr>
          <w:lang w:eastAsia="ja-JP"/>
        </w:rPr>
        <w:t xml:space="preserve">8. </w:t>
      </w:r>
      <w:r>
        <w:rPr>
          <w:lang w:eastAsia="ja-JP"/>
        </w:rPr>
        <w:t>チームの役割と責任</w:t>
      </w:r>
    </w:p>
    <w:p w14:paraId="0E464BD7" w14:textId="287E1466" w:rsidR="007A4A68" w:rsidRPr="00156B7D" w:rsidRDefault="00156B7D" w:rsidP="007A4A68">
      <w:pPr>
        <w:rPr>
          <w:b/>
          <w:bCs/>
          <w:sz w:val="24"/>
          <w:szCs w:val="24"/>
          <w:lang w:eastAsia="ja-JP"/>
        </w:rPr>
      </w:pPr>
      <w:r>
        <w:rPr>
          <w:rFonts w:hint="eastAsia"/>
          <w:b/>
          <w:bCs/>
          <w:lang w:eastAsia="ja-JP"/>
        </w:rPr>
        <w:t>1.</w:t>
      </w:r>
      <w:r w:rsidR="007A4A68" w:rsidRPr="00156B7D">
        <w:rPr>
          <w:b/>
          <w:bCs/>
          <w:sz w:val="24"/>
          <w:szCs w:val="24"/>
          <w:lang w:eastAsia="ja-JP"/>
        </w:rPr>
        <w:t>リーダー（</w:t>
      </w:r>
      <w:r w:rsidR="007A4A68" w:rsidRPr="00156B7D">
        <w:rPr>
          <w:b/>
          <w:bCs/>
          <w:sz w:val="24"/>
          <w:szCs w:val="24"/>
          <w:lang w:eastAsia="ja-JP"/>
        </w:rPr>
        <w:t>L</w:t>
      </w:r>
      <w:r w:rsidR="007A4A68" w:rsidRPr="00156B7D">
        <w:rPr>
          <w:b/>
          <w:bCs/>
          <w:sz w:val="24"/>
          <w:szCs w:val="24"/>
          <w:lang w:eastAsia="ja-JP"/>
        </w:rPr>
        <w:t>）宮本</w:t>
      </w:r>
    </w:p>
    <w:p w14:paraId="39D81E85" w14:textId="77777777" w:rsidR="007A4A68" w:rsidRPr="007A4A68" w:rsidRDefault="007A4A68" w:rsidP="007A4A68">
      <w:pPr>
        <w:numPr>
          <w:ilvl w:val="0"/>
          <w:numId w:val="14"/>
        </w:numPr>
        <w:rPr>
          <w:lang w:eastAsia="ja-JP"/>
        </w:rPr>
      </w:pPr>
      <w:r w:rsidRPr="007A4A68">
        <w:rPr>
          <w:b/>
          <w:bCs/>
          <w:lang w:eastAsia="ja-JP"/>
        </w:rPr>
        <w:t>責任</w:t>
      </w:r>
      <w:r w:rsidRPr="007A4A68">
        <w:rPr>
          <w:b/>
          <w:bCs/>
          <w:lang w:eastAsia="ja-JP"/>
        </w:rPr>
        <w:t>:</w:t>
      </w:r>
      <w:r w:rsidRPr="007A4A68">
        <w:rPr>
          <w:lang w:eastAsia="ja-JP"/>
        </w:rPr>
        <w:t xml:space="preserve"> </w:t>
      </w:r>
      <w:r w:rsidRPr="007A4A68">
        <w:rPr>
          <w:lang w:eastAsia="ja-JP"/>
        </w:rPr>
        <w:t>プロジェクト全体の進行管理、各メンバーの進捗確認、重要な意思決定。</w:t>
      </w:r>
    </w:p>
    <w:p w14:paraId="33179CA0" w14:textId="77777777" w:rsidR="007A4A68" w:rsidRPr="007A4A68" w:rsidRDefault="007A4A68" w:rsidP="007A4A68">
      <w:pPr>
        <w:numPr>
          <w:ilvl w:val="0"/>
          <w:numId w:val="14"/>
        </w:numPr>
        <w:rPr>
          <w:lang w:eastAsia="ja-JP"/>
        </w:rPr>
      </w:pPr>
      <w:r w:rsidRPr="007A4A68">
        <w:rPr>
          <w:b/>
          <w:bCs/>
          <w:lang w:eastAsia="ja-JP"/>
        </w:rPr>
        <w:t>具体的な役割</w:t>
      </w:r>
      <w:r w:rsidRPr="007A4A68">
        <w:rPr>
          <w:b/>
          <w:bCs/>
          <w:lang w:eastAsia="ja-JP"/>
        </w:rPr>
        <w:t>:</w:t>
      </w:r>
    </w:p>
    <w:p w14:paraId="2BE06478" w14:textId="77777777" w:rsidR="007A4A68" w:rsidRPr="007A4A68" w:rsidRDefault="007A4A68" w:rsidP="007A4A68">
      <w:pPr>
        <w:numPr>
          <w:ilvl w:val="1"/>
          <w:numId w:val="14"/>
        </w:numPr>
        <w:rPr>
          <w:lang w:eastAsia="ja-JP"/>
        </w:rPr>
      </w:pPr>
      <w:r w:rsidRPr="007A4A68">
        <w:rPr>
          <w:lang w:eastAsia="ja-JP"/>
        </w:rPr>
        <w:t>スケジュール管理、ミーティングの調整。</w:t>
      </w:r>
    </w:p>
    <w:p w14:paraId="5A7B07DD" w14:textId="732A86F3" w:rsidR="007A4A68" w:rsidRPr="007A4A68" w:rsidRDefault="007A4A68" w:rsidP="007A4A68">
      <w:pPr>
        <w:numPr>
          <w:ilvl w:val="1"/>
          <w:numId w:val="14"/>
        </w:numPr>
        <w:rPr>
          <w:lang w:eastAsia="ja-JP"/>
        </w:rPr>
      </w:pPr>
      <w:r w:rsidRPr="007A4A68">
        <w:rPr>
          <w:lang w:eastAsia="ja-JP"/>
        </w:rPr>
        <w:t>チーム全体の連携を図</w:t>
      </w:r>
      <w:r w:rsidR="00156B7D">
        <w:rPr>
          <w:rFonts w:hint="eastAsia"/>
          <w:lang w:eastAsia="ja-JP"/>
        </w:rPr>
        <w:t>る</w:t>
      </w:r>
      <w:r w:rsidRPr="007A4A68">
        <w:rPr>
          <w:lang w:eastAsia="ja-JP"/>
        </w:rPr>
        <w:t>。</w:t>
      </w:r>
    </w:p>
    <w:p w14:paraId="2B0AF07C" w14:textId="0EF76E0C" w:rsidR="00F615E0" w:rsidRPr="007A4A68" w:rsidRDefault="007A4A68" w:rsidP="00357D21">
      <w:pPr>
        <w:numPr>
          <w:ilvl w:val="1"/>
          <w:numId w:val="14"/>
        </w:numPr>
        <w:rPr>
          <w:lang w:eastAsia="ja-JP"/>
        </w:rPr>
      </w:pPr>
      <w:r w:rsidRPr="007A4A68">
        <w:rPr>
          <w:lang w:eastAsia="ja-JP"/>
        </w:rPr>
        <w:t>成果物のチェック</w:t>
      </w:r>
      <w:r w:rsidR="00E25500">
        <w:rPr>
          <w:rFonts w:hint="eastAsia"/>
          <w:lang w:eastAsia="ja-JP"/>
        </w:rPr>
        <w:t>、主要機能の作成。</w:t>
      </w:r>
    </w:p>
    <w:p w14:paraId="67B6B902" w14:textId="0540563A" w:rsidR="007A4A68" w:rsidRPr="007A4A68" w:rsidRDefault="007A4A68" w:rsidP="007A4A68">
      <w:pPr>
        <w:rPr>
          <w:b/>
          <w:bCs/>
          <w:lang w:eastAsia="ja-JP"/>
        </w:rPr>
      </w:pPr>
      <w:r w:rsidRPr="007A4A68">
        <w:rPr>
          <w:b/>
          <w:bCs/>
          <w:lang w:eastAsia="ja-JP"/>
        </w:rPr>
        <w:t xml:space="preserve">2. </w:t>
      </w:r>
      <w:r w:rsidRPr="00156B7D">
        <w:rPr>
          <w:b/>
          <w:bCs/>
          <w:sz w:val="24"/>
          <w:szCs w:val="24"/>
          <w:lang w:eastAsia="ja-JP"/>
        </w:rPr>
        <w:t>サブリーダー（</w:t>
      </w:r>
      <w:r w:rsidRPr="00156B7D">
        <w:rPr>
          <w:b/>
          <w:bCs/>
          <w:sz w:val="24"/>
          <w:szCs w:val="24"/>
          <w:lang w:eastAsia="ja-JP"/>
        </w:rPr>
        <w:t>SL</w:t>
      </w:r>
      <w:r w:rsidRPr="00156B7D">
        <w:rPr>
          <w:b/>
          <w:bCs/>
          <w:sz w:val="24"/>
          <w:szCs w:val="24"/>
          <w:lang w:eastAsia="ja-JP"/>
        </w:rPr>
        <w:t>）角大鳥居</w:t>
      </w:r>
    </w:p>
    <w:p w14:paraId="67E467ED" w14:textId="39426FF5" w:rsidR="007A4A68" w:rsidRPr="007A4A68" w:rsidRDefault="007A4A68" w:rsidP="007A4A68">
      <w:pPr>
        <w:numPr>
          <w:ilvl w:val="0"/>
          <w:numId w:val="15"/>
        </w:numPr>
        <w:rPr>
          <w:lang w:eastAsia="ja-JP"/>
        </w:rPr>
      </w:pPr>
      <w:r w:rsidRPr="007A4A68">
        <w:rPr>
          <w:b/>
          <w:bCs/>
          <w:lang w:eastAsia="ja-JP"/>
        </w:rPr>
        <w:t>責任</w:t>
      </w:r>
      <w:r w:rsidRPr="007A4A68">
        <w:rPr>
          <w:b/>
          <w:bCs/>
          <w:lang w:eastAsia="ja-JP"/>
        </w:rPr>
        <w:t>:</w:t>
      </w:r>
      <w:r w:rsidRPr="007A4A68">
        <w:rPr>
          <w:lang w:eastAsia="ja-JP"/>
        </w:rPr>
        <w:t xml:space="preserve"> </w:t>
      </w:r>
      <w:r w:rsidRPr="007A4A68">
        <w:rPr>
          <w:lang w:eastAsia="ja-JP"/>
        </w:rPr>
        <w:t>リーダーの補佐、チームの技術的なサポート、問題解決。</w:t>
      </w:r>
    </w:p>
    <w:p w14:paraId="4073E602" w14:textId="77777777" w:rsidR="007A4A68" w:rsidRPr="007A4A68" w:rsidRDefault="007A4A68" w:rsidP="007A4A68">
      <w:pPr>
        <w:numPr>
          <w:ilvl w:val="0"/>
          <w:numId w:val="15"/>
        </w:numPr>
        <w:rPr>
          <w:lang w:eastAsia="ja-JP"/>
        </w:rPr>
      </w:pPr>
      <w:r w:rsidRPr="007A4A68">
        <w:rPr>
          <w:b/>
          <w:bCs/>
          <w:lang w:eastAsia="ja-JP"/>
        </w:rPr>
        <w:t>具体的な役割</w:t>
      </w:r>
      <w:r w:rsidRPr="007A4A68">
        <w:rPr>
          <w:b/>
          <w:bCs/>
          <w:lang w:eastAsia="ja-JP"/>
        </w:rPr>
        <w:t>:</w:t>
      </w:r>
    </w:p>
    <w:p w14:paraId="394BBEAE" w14:textId="4693BF6C" w:rsidR="007A4A68" w:rsidRPr="007A4A68" w:rsidRDefault="00EE03E7" w:rsidP="007A4A68">
      <w:pPr>
        <w:numPr>
          <w:ilvl w:val="1"/>
          <w:numId w:val="15"/>
        </w:numPr>
        <w:rPr>
          <w:lang w:eastAsia="ja-JP"/>
        </w:rPr>
      </w:pPr>
      <w:r>
        <w:rPr>
          <w:rFonts w:hint="eastAsia"/>
          <w:lang w:eastAsia="ja-JP"/>
        </w:rPr>
        <w:t>リーダー</w:t>
      </w:r>
      <w:r w:rsidR="007A4A68" w:rsidRPr="007A4A68">
        <w:rPr>
          <w:lang w:eastAsia="ja-JP"/>
        </w:rPr>
        <w:t>の補佐役として、問題解決や技術面でのサポートを担当。</w:t>
      </w:r>
    </w:p>
    <w:p w14:paraId="29DEFEE4" w14:textId="77777777" w:rsidR="007A4A68" w:rsidRPr="007A4A68" w:rsidRDefault="007A4A68" w:rsidP="007A4A68">
      <w:pPr>
        <w:numPr>
          <w:ilvl w:val="1"/>
          <w:numId w:val="15"/>
        </w:numPr>
        <w:rPr>
          <w:lang w:eastAsia="ja-JP"/>
        </w:rPr>
      </w:pPr>
      <w:r w:rsidRPr="007A4A68">
        <w:rPr>
          <w:lang w:eastAsia="ja-JP"/>
        </w:rPr>
        <w:t>各メンバーが直面する技術的な課題への対応。</w:t>
      </w:r>
    </w:p>
    <w:p w14:paraId="767A55CD" w14:textId="1E0163D7" w:rsidR="007A4A68" w:rsidRPr="00156B7D" w:rsidRDefault="007A4A68" w:rsidP="007A4A68">
      <w:pPr>
        <w:rPr>
          <w:b/>
          <w:bCs/>
          <w:sz w:val="24"/>
          <w:szCs w:val="24"/>
          <w:lang w:eastAsia="ja-JP"/>
        </w:rPr>
      </w:pPr>
      <w:r w:rsidRPr="00156B7D">
        <w:rPr>
          <w:b/>
          <w:bCs/>
          <w:sz w:val="24"/>
          <w:szCs w:val="24"/>
          <w:lang w:eastAsia="ja-JP"/>
        </w:rPr>
        <w:lastRenderedPageBreak/>
        <w:t>3.</w:t>
      </w:r>
      <w:r w:rsidRPr="00156B7D">
        <w:rPr>
          <w:b/>
          <w:bCs/>
          <w:sz w:val="24"/>
          <w:szCs w:val="24"/>
          <w:lang w:eastAsia="ja-JP"/>
        </w:rPr>
        <w:t>大西</w:t>
      </w:r>
    </w:p>
    <w:p w14:paraId="4E3AA2F7" w14:textId="2F132D7E" w:rsidR="007A4A68" w:rsidRPr="007A4A68" w:rsidRDefault="007A4A68" w:rsidP="007A4A68">
      <w:pPr>
        <w:numPr>
          <w:ilvl w:val="0"/>
          <w:numId w:val="16"/>
        </w:numPr>
        <w:rPr>
          <w:lang w:eastAsia="ja-JP"/>
        </w:rPr>
      </w:pPr>
      <w:r w:rsidRPr="007A4A68">
        <w:rPr>
          <w:b/>
          <w:bCs/>
          <w:lang w:eastAsia="ja-JP"/>
        </w:rPr>
        <w:t>責任</w:t>
      </w:r>
      <w:r w:rsidRPr="007A4A68">
        <w:rPr>
          <w:b/>
          <w:bCs/>
          <w:lang w:eastAsia="ja-JP"/>
        </w:rPr>
        <w:t>:</w:t>
      </w:r>
      <w:r w:rsidRPr="007A4A68">
        <w:rPr>
          <w:lang w:eastAsia="ja-JP"/>
        </w:rPr>
        <w:t xml:space="preserve"> </w:t>
      </w:r>
      <w:r w:rsidR="008B63DA" w:rsidRPr="007A4A68">
        <w:rPr>
          <w:lang w:eastAsia="ja-JP"/>
        </w:rPr>
        <w:t>ゲームのデザイン全体を担当し、</w:t>
      </w:r>
      <w:r w:rsidR="00E5222E">
        <w:rPr>
          <w:rFonts w:hint="eastAsia"/>
          <w:lang w:eastAsia="ja-JP"/>
        </w:rPr>
        <w:t>メンバーの技術的サポート</w:t>
      </w:r>
    </w:p>
    <w:p w14:paraId="67125832" w14:textId="1D682C7E" w:rsidR="007100CF" w:rsidRPr="007A4A68" w:rsidRDefault="007A4A68" w:rsidP="007100CF">
      <w:pPr>
        <w:numPr>
          <w:ilvl w:val="0"/>
          <w:numId w:val="16"/>
        </w:numPr>
        <w:rPr>
          <w:lang w:eastAsia="ja-JP"/>
        </w:rPr>
      </w:pPr>
      <w:r w:rsidRPr="007A4A68">
        <w:rPr>
          <w:b/>
          <w:bCs/>
          <w:lang w:eastAsia="ja-JP"/>
        </w:rPr>
        <w:t>具体的な役割</w:t>
      </w:r>
      <w:r w:rsidRPr="007A4A68">
        <w:rPr>
          <w:b/>
          <w:bCs/>
          <w:lang w:eastAsia="ja-JP"/>
        </w:rPr>
        <w:t>:</w:t>
      </w:r>
    </w:p>
    <w:p w14:paraId="17D17D2D" w14:textId="3021BF31" w:rsidR="007100CF" w:rsidRDefault="007100CF" w:rsidP="007100CF">
      <w:pPr>
        <w:numPr>
          <w:ilvl w:val="1"/>
          <w:numId w:val="16"/>
        </w:numPr>
        <w:rPr>
          <w:lang w:eastAsia="ja-JP"/>
        </w:rPr>
      </w:pPr>
      <w:r w:rsidRPr="007A4A68">
        <w:rPr>
          <w:lang w:eastAsia="ja-JP"/>
        </w:rPr>
        <w:t>CSS</w:t>
      </w:r>
      <w:r w:rsidRPr="007A4A68">
        <w:rPr>
          <w:lang w:eastAsia="ja-JP"/>
        </w:rPr>
        <w:t>デザイン、インターフェースの設計。</w:t>
      </w:r>
    </w:p>
    <w:p w14:paraId="28AD1475" w14:textId="0B3DC056" w:rsidR="007100CF" w:rsidRPr="007A4A68" w:rsidRDefault="007100CF" w:rsidP="007100CF">
      <w:pPr>
        <w:numPr>
          <w:ilvl w:val="1"/>
          <w:numId w:val="16"/>
        </w:numPr>
        <w:rPr>
          <w:lang w:eastAsia="ja-JP"/>
        </w:rPr>
      </w:pPr>
      <w:r w:rsidRPr="007A4A68">
        <w:rPr>
          <w:lang w:eastAsia="ja-JP"/>
        </w:rPr>
        <w:t>各メンバーが直面する技術的な課題への対応。</w:t>
      </w:r>
    </w:p>
    <w:p w14:paraId="4B3965E1" w14:textId="788F9BC4" w:rsidR="007A4A68" w:rsidRPr="00156B7D" w:rsidRDefault="007A4A68" w:rsidP="007A4A68">
      <w:pPr>
        <w:rPr>
          <w:b/>
          <w:bCs/>
          <w:sz w:val="24"/>
          <w:szCs w:val="24"/>
          <w:lang w:eastAsia="ja-JP"/>
        </w:rPr>
      </w:pPr>
      <w:r w:rsidRPr="00156B7D">
        <w:rPr>
          <w:b/>
          <w:bCs/>
          <w:sz w:val="24"/>
          <w:szCs w:val="24"/>
          <w:lang w:eastAsia="ja-JP"/>
        </w:rPr>
        <w:t xml:space="preserve">4.  </w:t>
      </w:r>
      <w:r w:rsidRPr="00156B7D">
        <w:rPr>
          <w:b/>
          <w:bCs/>
          <w:sz w:val="24"/>
          <w:szCs w:val="24"/>
          <w:lang w:eastAsia="ja-JP"/>
        </w:rPr>
        <w:t>前田</w:t>
      </w:r>
    </w:p>
    <w:p w14:paraId="740639F5" w14:textId="77777777" w:rsidR="007A4A68" w:rsidRPr="007A4A68" w:rsidRDefault="007A4A68" w:rsidP="007A4A68">
      <w:pPr>
        <w:numPr>
          <w:ilvl w:val="0"/>
          <w:numId w:val="17"/>
        </w:numPr>
        <w:rPr>
          <w:lang w:eastAsia="ja-JP"/>
        </w:rPr>
      </w:pPr>
      <w:r w:rsidRPr="007A4A68">
        <w:rPr>
          <w:b/>
          <w:bCs/>
          <w:lang w:eastAsia="ja-JP"/>
        </w:rPr>
        <w:t>責任</w:t>
      </w:r>
      <w:r w:rsidRPr="007A4A68">
        <w:rPr>
          <w:b/>
          <w:bCs/>
          <w:lang w:eastAsia="ja-JP"/>
        </w:rPr>
        <w:t>:</w:t>
      </w:r>
      <w:r w:rsidRPr="007A4A68">
        <w:rPr>
          <w:lang w:eastAsia="ja-JP"/>
        </w:rPr>
        <w:t xml:space="preserve"> </w:t>
      </w:r>
      <w:r w:rsidRPr="007A4A68">
        <w:rPr>
          <w:lang w:eastAsia="ja-JP"/>
        </w:rPr>
        <w:t>ゲームのデザイン全体を担当し、ユーザーが快適に使用できる</w:t>
      </w:r>
      <w:r w:rsidRPr="007A4A68">
        <w:rPr>
          <w:lang w:eastAsia="ja-JP"/>
        </w:rPr>
        <w:t>UI/UX</w:t>
      </w:r>
      <w:r w:rsidRPr="007A4A68">
        <w:rPr>
          <w:lang w:eastAsia="ja-JP"/>
        </w:rPr>
        <w:t>を作成。</w:t>
      </w:r>
    </w:p>
    <w:p w14:paraId="2DEA6850" w14:textId="77777777" w:rsidR="007A4A68" w:rsidRPr="007A4A68" w:rsidRDefault="007A4A68" w:rsidP="007A4A68">
      <w:pPr>
        <w:numPr>
          <w:ilvl w:val="0"/>
          <w:numId w:val="17"/>
        </w:numPr>
        <w:rPr>
          <w:lang w:eastAsia="ja-JP"/>
        </w:rPr>
      </w:pPr>
      <w:r w:rsidRPr="007A4A68">
        <w:rPr>
          <w:b/>
          <w:bCs/>
          <w:lang w:eastAsia="ja-JP"/>
        </w:rPr>
        <w:t>具体的な役割</w:t>
      </w:r>
      <w:r w:rsidRPr="007A4A68">
        <w:rPr>
          <w:b/>
          <w:bCs/>
          <w:lang w:eastAsia="ja-JP"/>
        </w:rPr>
        <w:t>:</w:t>
      </w:r>
    </w:p>
    <w:p w14:paraId="14B085BB" w14:textId="77777777" w:rsidR="007A4A68" w:rsidRPr="007A4A68" w:rsidRDefault="007A4A68" w:rsidP="007A4A68">
      <w:pPr>
        <w:numPr>
          <w:ilvl w:val="1"/>
          <w:numId w:val="17"/>
        </w:numPr>
        <w:rPr>
          <w:lang w:eastAsia="ja-JP"/>
        </w:rPr>
      </w:pPr>
      <w:r w:rsidRPr="007A4A68">
        <w:rPr>
          <w:lang w:eastAsia="ja-JP"/>
        </w:rPr>
        <w:t>CSS</w:t>
      </w:r>
      <w:r w:rsidRPr="007A4A68">
        <w:rPr>
          <w:lang w:eastAsia="ja-JP"/>
        </w:rPr>
        <w:t>デザイン、インターフェースの設計。</w:t>
      </w:r>
    </w:p>
    <w:p w14:paraId="5307010B" w14:textId="77777777" w:rsidR="007A4A68" w:rsidRPr="007A4A68" w:rsidRDefault="007A4A68" w:rsidP="007A4A68">
      <w:pPr>
        <w:numPr>
          <w:ilvl w:val="1"/>
          <w:numId w:val="17"/>
        </w:numPr>
        <w:rPr>
          <w:lang w:eastAsia="ja-JP"/>
        </w:rPr>
      </w:pPr>
      <w:r w:rsidRPr="007A4A68">
        <w:rPr>
          <w:lang w:eastAsia="ja-JP"/>
        </w:rPr>
        <w:t>ユーザーインタラクションの調整、画面遷移や要素配置の最適化。</w:t>
      </w:r>
    </w:p>
    <w:p w14:paraId="320089FC" w14:textId="661E7C2A" w:rsidR="007A4A68" w:rsidRPr="00156B7D" w:rsidRDefault="007A4A68" w:rsidP="007A4A68">
      <w:pPr>
        <w:rPr>
          <w:b/>
          <w:bCs/>
          <w:sz w:val="24"/>
          <w:szCs w:val="24"/>
          <w:lang w:eastAsia="ja-JP"/>
        </w:rPr>
      </w:pPr>
      <w:r w:rsidRPr="00156B7D">
        <w:rPr>
          <w:b/>
          <w:bCs/>
          <w:sz w:val="24"/>
          <w:szCs w:val="24"/>
          <w:lang w:eastAsia="ja-JP"/>
        </w:rPr>
        <w:t xml:space="preserve">5. </w:t>
      </w:r>
      <w:r w:rsidRPr="00156B7D">
        <w:rPr>
          <w:b/>
          <w:bCs/>
          <w:sz w:val="24"/>
          <w:szCs w:val="24"/>
          <w:lang w:eastAsia="ja-JP"/>
        </w:rPr>
        <w:t>田中</w:t>
      </w:r>
    </w:p>
    <w:p w14:paraId="59BA4E4E" w14:textId="77777777" w:rsidR="007A4A68" w:rsidRPr="007A4A68" w:rsidRDefault="007A4A68" w:rsidP="007A4A68">
      <w:pPr>
        <w:numPr>
          <w:ilvl w:val="0"/>
          <w:numId w:val="18"/>
        </w:numPr>
        <w:rPr>
          <w:lang w:eastAsia="ja-JP"/>
        </w:rPr>
      </w:pPr>
      <w:r w:rsidRPr="007A4A68">
        <w:rPr>
          <w:b/>
          <w:bCs/>
          <w:lang w:eastAsia="ja-JP"/>
        </w:rPr>
        <w:t>責任</w:t>
      </w:r>
      <w:r w:rsidRPr="007A4A68">
        <w:rPr>
          <w:b/>
          <w:bCs/>
          <w:lang w:eastAsia="ja-JP"/>
        </w:rPr>
        <w:t>:</w:t>
      </w:r>
      <w:r w:rsidRPr="007A4A68">
        <w:rPr>
          <w:lang w:eastAsia="ja-JP"/>
        </w:rPr>
        <w:t xml:space="preserve"> </w:t>
      </w:r>
      <w:r w:rsidRPr="007A4A68">
        <w:rPr>
          <w:lang w:eastAsia="ja-JP"/>
        </w:rPr>
        <w:t>サーバーサイドやデータベースの構築・運用を担当。</w:t>
      </w:r>
    </w:p>
    <w:p w14:paraId="5B5AE44B" w14:textId="77777777" w:rsidR="007A4A68" w:rsidRPr="007A4A68" w:rsidRDefault="007A4A68" w:rsidP="007A4A68">
      <w:pPr>
        <w:numPr>
          <w:ilvl w:val="0"/>
          <w:numId w:val="18"/>
        </w:numPr>
        <w:rPr>
          <w:lang w:eastAsia="ja-JP"/>
        </w:rPr>
      </w:pPr>
      <w:r w:rsidRPr="007A4A68">
        <w:rPr>
          <w:b/>
          <w:bCs/>
          <w:lang w:eastAsia="ja-JP"/>
        </w:rPr>
        <w:t>具体的な役割</w:t>
      </w:r>
      <w:r w:rsidRPr="007A4A68">
        <w:rPr>
          <w:b/>
          <w:bCs/>
          <w:lang w:eastAsia="ja-JP"/>
        </w:rPr>
        <w:t>:</w:t>
      </w:r>
    </w:p>
    <w:p w14:paraId="48F508E8" w14:textId="77777777" w:rsidR="007A4A68" w:rsidRPr="007A4A68" w:rsidRDefault="007A4A68" w:rsidP="007A4A68">
      <w:pPr>
        <w:numPr>
          <w:ilvl w:val="1"/>
          <w:numId w:val="18"/>
        </w:numPr>
        <w:rPr>
          <w:lang w:eastAsia="ja-JP"/>
        </w:rPr>
      </w:pPr>
      <w:r w:rsidRPr="007A4A68">
        <w:rPr>
          <w:lang w:eastAsia="ja-JP"/>
        </w:rPr>
        <w:t>ユーザー登録・ログイン、データベースの管理。</w:t>
      </w:r>
    </w:p>
    <w:p w14:paraId="46F8B7E6" w14:textId="3863B531" w:rsidR="007100CF" w:rsidRPr="007A4A68" w:rsidRDefault="007A4A68" w:rsidP="00B37DAA">
      <w:pPr>
        <w:numPr>
          <w:ilvl w:val="1"/>
          <w:numId w:val="18"/>
        </w:numPr>
        <w:rPr>
          <w:lang w:eastAsia="ja-JP"/>
        </w:rPr>
      </w:pPr>
      <w:r w:rsidRPr="007A4A68">
        <w:rPr>
          <w:lang w:eastAsia="ja-JP"/>
        </w:rPr>
        <w:t>サーバー環境の設定と保守</w:t>
      </w:r>
    </w:p>
    <w:p w14:paraId="0665B3CF" w14:textId="02BE9311" w:rsidR="007A4A68" w:rsidRPr="00156B7D" w:rsidRDefault="007A4A68" w:rsidP="007A4A68">
      <w:pPr>
        <w:rPr>
          <w:b/>
          <w:bCs/>
          <w:sz w:val="24"/>
          <w:szCs w:val="24"/>
          <w:lang w:eastAsia="ja-JP"/>
        </w:rPr>
      </w:pPr>
      <w:r w:rsidRPr="00156B7D">
        <w:rPr>
          <w:b/>
          <w:bCs/>
          <w:sz w:val="24"/>
          <w:szCs w:val="24"/>
          <w:lang w:eastAsia="ja-JP"/>
        </w:rPr>
        <w:t xml:space="preserve">6. </w:t>
      </w:r>
      <w:r w:rsidRPr="00156B7D">
        <w:rPr>
          <w:b/>
          <w:bCs/>
          <w:sz w:val="24"/>
          <w:szCs w:val="24"/>
          <w:lang w:eastAsia="ja-JP"/>
        </w:rPr>
        <w:t>平田</w:t>
      </w:r>
    </w:p>
    <w:p w14:paraId="4902BBA4" w14:textId="18F4CCEB" w:rsidR="005B54F9" w:rsidRPr="004679B2" w:rsidRDefault="007A4A68" w:rsidP="004679B2">
      <w:pPr>
        <w:numPr>
          <w:ilvl w:val="0"/>
          <w:numId w:val="19"/>
        </w:numPr>
        <w:rPr>
          <w:b/>
          <w:bCs/>
          <w:lang w:eastAsia="ja-JP"/>
        </w:rPr>
      </w:pPr>
      <w:r w:rsidRPr="007A4A68">
        <w:rPr>
          <w:b/>
          <w:bCs/>
          <w:lang w:eastAsia="ja-JP"/>
        </w:rPr>
        <w:t>責任</w:t>
      </w:r>
      <w:r w:rsidRPr="007A4A68">
        <w:rPr>
          <w:b/>
          <w:bCs/>
          <w:lang w:eastAsia="ja-JP"/>
        </w:rPr>
        <w:t>:</w:t>
      </w:r>
      <w:r w:rsidRPr="007A4A68">
        <w:rPr>
          <w:lang w:eastAsia="ja-JP"/>
        </w:rPr>
        <w:t xml:space="preserve"> </w:t>
      </w:r>
      <w:r w:rsidR="0032644E" w:rsidRPr="007A4A68">
        <w:rPr>
          <w:lang w:eastAsia="ja-JP"/>
        </w:rPr>
        <w:t>ゲームの主要機能（栽培、ダンジョン、攻撃コマンドなど）の設計と開発</w:t>
      </w:r>
    </w:p>
    <w:p w14:paraId="20F42F07" w14:textId="4721FF24" w:rsidR="007A4A68" w:rsidRPr="007A4A68" w:rsidRDefault="005B54F9" w:rsidP="005B54F9">
      <w:pPr>
        <w:numPr>
          <w:ilvl w:val="0"/>
          <w:numId w:val="19"/>
        </w:numPr>
        <w:rPr>
          <w:lang w:eastAsia="ja-JP"/>
        </w:rPr>
      </w:pPr>
      <w:r w:rsidRPr="005B54F9">
        <w:rPr>
          <w:b/>
          <w:bCs/>
          <w:lang w:eastAsia="ja-JP"/>
        </w:rPr>
        <w:t xml:space="preserve">  </w:t>
      </w:r>
      <w:r w:rsidRPr="005B54F9">
        <w:rPr>
          <w:b/>
          <w:bCs/>
          <w:lang w:eastAsia="ja-JP"/>
        </w:rPr>
        <w:t>具体的な役割</w:t>
      </w:r>
      <w:r w:rsidRPr="005B54F9">
        <w:rPr>
          <w:b/>
          <w:bCs/>
          <w:lang w:eastAsia="ja-JP"/>
        </w:rPr>
        <w:t>:</w:t>
      </w:r>
    </w:p>
    <w:p w14:paraId="3DBCAA18" w14:textId="77777777" w:rsidR="00CB1B8B" w:rsidRPr="007A4A68" w:rsidRDefault="00CB1B8B" w:rsidP="00CB1B8B">
      <w:pPr>
        <w:numPr>
          <w:ilvl w:val="1"/>
          <w:numId w:val="19"/>
        </w:numPr>
        <w:rPr>
          <w:lang w:eastAsia="ja-JP"/>
        </w:rPr>
      </w:pPr>
      <w:r w:rsidRPr="007A4A68">
        <w:rPr>
          <w:lang w:eastAsia="ja-JP"/>
        </w:rPr>
        <w:t>育成システムやダンジョン関連の実装。</w:t>
      </w:r>
    </w:p>
    <w:p w14:paraId="3FBDD779" w14:textId="1D98FF4A" w:rsidR="008E51CC" w:rsidRPr="007A4A68" w:rsidRDefault="00336B67" w:rsidP="007A4A68">
      <w:pPr>
        <w:numPr>
          <w:ilvl w:val="1"/>
          <w:numId w:val="19"/>
        </w:numPr>
        <w:rPr>
          <w:lang w:eastAsia="ja-JP"/>
        </w:rPr>
      </w:pPr>
      <w:r>
        <w:rPr>
          <w:rFonts w:hint="eastAsia"/>
          <w:lang w:eastAsia="ja-JP"/>
        </w:rPr>
        <w:t>主要</w:t>
      </w:r>
      <w:r w:rsidR="00F41C31">
        <w:rPr>
          <w:rFonts w:hint="eastAsia"/>
          <w:lang w:eastAsia="ja-JP"/>
        </w:rPr>
        <w:t>機能の実装</w:t>
      </w:r>
    </w:p>
    <w:sectPr w:rsidR="008E51CC" w:rsidRPr="007A4A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FB34A" w14:textId="77777777" w:rsidR="00B16624" w:rsidRDefault="00B16624" w:rsidP="00FF2BB0">
      <w:pPr>
        <w:spacing w:after="0" w:line="240" w:lineRule="auto"/>
      </w:pPr>
      <w:r>
        <w:separator/>
      </w:r>
    </w:p>
  </w:endnote>
  <w:endnote w:type="continuationSeparator" w:id="0">
    <w:p w14:paraId="1F08B8D6" w14:textId="77777777" w:rsidR="00B16624" w:rsidRDefault="00B16624" w:rsidP="00FF2BB0">
      <w:pPr>
        <w:spacing w:after="0" w:line="240" w:lineRule="auto"/>
      </w:pPr>
      <w:r>
        <w:continuationSeparator/>
      </w:r>
    </w:p>
  </w:endnote>
  <w:endnote w:type="continuationNotice" w:id="1">
    <w:p w14:paraId="37132A53" w14:textId="77777777" w:rsidR="00B16624" w:rsidRDefault="00B166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D デジタル 教科書体 NP-R">
    <w:altName w:val="Yu Gothic"/>
    <w:panose1 w:val="020204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3864C" w14:textId="77777777" w:rsidR="00B16624" w:rsidRDefault="00B16624" w:rsidP="00FF2BB0">
      <w:pPr>
        <w:spacing w:after="0" w:line="240" w:lineRule="auto"/>
      </w:pPr>
      <w:r>
        <w:separator/>
      </w:r>
    </w:p>
  </w:footnote>
  <w:footnote w:type="continuationSeparator" w:id="0">
    <w:p w14:paraId="7138C9BB" w14:textId="77777777" w:rsidR="00B16624" w:rsidRDefault="00B16624" w:rsidP="00FF2BB0">
      <w:pPr>
        <w:spacing w:after="0" w:line="240" w:lineRule="auto"/>
      </w:pPr>
      <w:r>
        <w:continuationSeparator/>
      </w:r>
    </w:p>
  </w:footnote>
  <w:footnote w:type="continuationNotice" w:id="1">
    <w:p w14:paraId="574E4141" w14:textId="77777777" w:rsidR="00B16624" w:rsidRDefault="00B166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C92A56"/>
    <w:multiLevelType w:val="hybridMultilevel"/>
    <w:tmpl w:val="F8C2D3C0"/>
    <w:lvl w:ilvl="0" w:tplc="CB669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06BD4375"/>
    <w:multiLevelType w:val="multilevel"/>
    <w:tmpl w:val="3FEE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77465"/>
    <w:multiLevelType w:val="multilevel"/>
    <w:tmpl w:val="4C3C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542A40"/>
    <w:multiLevelType w:val="multilevel"/>
    <w:tmpl w:val="429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92D25"/>
    <w:multiLevelType w:val="multilevel"/>
    <w:tmpl w:val="5AD4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4C2730"/>
    <w:multiLevelType w:val="multilevel"/>
    <w:tmpl w:val="4D2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047238"/>
    <w:multiLevelType w:val="multilevel"/>
    <w:tmpl w:val="2B7E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B6FE4"/>
    <w:multiLevelType w:val="multilevel"/>
    <w:tmpl w:val="A774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A7002"/>
    <w:multiLevelType w:val="multilevel"/>
    <w:tmpl w:val="98BE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F36CE6"/>
    <w:multiLevelType w:val="multilevel"/>
    <w:tmpl w:val="2006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D0040E"/>
    <w:multiLevelType w:val="multilevel"/>
    <w:tmpl w:val="92E2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E7356B"/>
    <w:multiLevelType w:val="multilevel"/>
    <w:tmpl w:val="3464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936CC7"/>
    <w:multiLevelType w:val="multilevel"/>
    <w:tmpl w:val="BCAA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3D6FAE"/>
    <w:multiLevelType w:val="multilevel"/>
    <w:tmpl w:val="80D0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30309C"/>
    <w:multiLevelType w:val="multilevel"/>
    <w:tmpl w:val="18D4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852BDE"/>
    <w:multiLevelType w:val="multilevel"/>
    <w:tmpl w:val="4830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CC3733"/>
    <w:multiLevelType w:val="multilevel"/>
    <w:tmpl w:val="BDFE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B64691"/>
    <w:multiLevelType w:val="multilevel"/>
    <w:tmpl w:val="B3A2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138F7"/>
    <w:multiLevelType w:val="multilevel"/>
    <w:tmpl w:val="5C36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FF7F53"/>
    <w:multiLevelType w:val="multilevel"/>
    <w:tmpl w:val="D306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145910">
    <w:abstractNumId w:val="8"/>
  </w:num>
  <w:num w:numId="2" w16cid:durableId="483160451">
    <w:abstractNumId w:val="6"/>
  </w:num>
  <w:num w:numId="3" w16cid:durableId="380249407">
    <w:abstractNumId w:val="5"/>
  </w:num>
  <w:num w:numId="4" w16cid:durableId="518084414">
    <w:abstractNumId w:val="4"/>
  </w:num>
  <w:num w:numId="5" w16cid:durableId="1576818111">
    <w:abstractNumId w:val="7"/>
  </w:num>
  <w:num w:numId="6" w16cid:durableId="334917810">
    <w:abstractNumId w:val="3"/>
  </w:num>
  <w:num w:numId="7" w16cid:durableId="1919903916">
    <w:abstractNumId w:val="2"/>
  </w:num>
  <w:num w:numId="8" w16cid:durableId="790585742">
    <w:abstractNumId w:val="1"/>
  </w:num>
  <w:num w:numId="9" w16cid:durableId="999230576">
    <w:abstractNumId w:val="0"/>
  </w:num>
  <w:num w:numId="10" w16cid:durableId="1093665153">
    <w:abstractNumId w:val="9"/>
  </w:num>
  <w:num w:numId="11" w16cid:durableId="1419599162">
    <w:abstractNumId w:val="12"/>
  </w:num>
  <w:num w:numId="12" w16cid:durableId="542980550">
    <w:abstractNumId w:val="14"/>
  </w:num>
  <w:num w:numId="13" w16cid:durableId="1754543411">
    <w:abstractNumId w:val="11"/>
  </w:num>
  <w:num w:numId="14" w16cid:durableId="926578703">
    <w:abstractNumId w:val="17"/>
  </w:num>
  <w:num w:numId="15" w16cid:durableId="1455058176">
    <w:abstractNumId w:val="15"/>
  </w:num>
  <w:num w:numId="16" w16cid:durableId="456072666">
    <w:abstractNumId w:val="24"/>
  </w:num>
  <w:num w:numId="17" w16cid:durableId="618071331">
    <w:abstractNumId w:val="25"/>
  </w:num>
  <w:num w:numId="18" w16cid:durableId="27293478">
    <w:abstractNumId w:val="16"/>
  </w:num>
  <w:num w:numId="19" w16cid:durableId="1197545046">
    <w:abstractNumId w:val="20"/>
  </w:num>
  <w:num w:numId="20" w16cid:durableId="1704091847">
    <w:abstractNumId w:val="10"/>
  </w:num>
  <w:num w:numId="21" w16cid:durableId="1286497000">
    <w:abstractNumId w:val="28"/>
  </w:num>
  <w:num w:numId="22" w16cid:durableId="198594983">
    <w:abstractNumId w:val="13"/>
  </w:num>
  <w:num w:numId="23" w16cid:durableId="720785912">
    <w:abstractNumId w:val="22"/>
  </w:num>
  <w:num w:numId="24" w16cid:durableId="1499033388">
    <w:abstractNumId w:val="27"/>
  </w:num>
  <w:num w:numId="25" w16cid:durableId="1390568957">
    <w:abstractNumId w:val="18"/>
  </w:num>
  <w:num w:numId="26" w16cid:durableId="1456411607">
    <w:abstractNumId w:val="23"/>
  </w:num>
  <w:num w:numId="27" w16cid:durableId="1919435921">
    <w:abstractNumId w:val="19"/>
  </w:num>
  <w:num w:numId="28" w16cid:durableId="1111320419">
    <w:abstractNumId w:val="26"/>
  </w:num>
  <w:num w:numId="29" w16cid:durableId="16514004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AF7"/>
    <w:rsid w:val="00034616"/>
    <w:rsid w:val="00037AAF"/>
    <w:rsid w:val="00045B14"/>
    <w:rsid w:val="00056787"/>
    <w:rsid w:val="0006063C"/>
    <w:rsid w:val="00074BF4"/>
    <w:rsid w:val="00086BD5"/>
    <w:rsid w:val="000A59C9"/>
    <w:rsid w:val="000D1F22"/>
    <w:rsid w:val="000D44EF"/>
    <w:rsid w:val="00106870"/>
    <w:rsid w:val="00116238"/>
    <w:rsid w:val="001355E1"/>
    <w:rsid w:val="001401B9"/>
    <w:rsid w:val="00142F8B"/>
    <w:rsid w:val="0014528A"/>
    <w:rsid w:val="0015074B"/>
    <w:rsid w:val="00154994"/>
    <w:rsid w:val="00156B7D"/>
    <w:rsid w:val="0016525C"/>
    <w:rsid w:val="00172CBF"/>
    <w:rsid w:val="00174BE8"/>
    <w:rsid w:val="001843FA"/>
    <w:rsid w:val="001938EC"/>
    <w:rsid w:val="001A445E"/>
    <w:rsid w:val="001A6098"/>
    <w:rsid w:val="001A65C9"/>
    <w:rsid w:val="001B2DCA"/>
    <w:rsid w:val="001B3CCC"/>
    <w:rsid w:val="001B7871"/>
    <w:rsid w:val="001C7DB2"/>
    <w:rsid w:val="001E2303"/>
    <w:rsid w:val="001E6A34"/>
    <w:rsid w:val="001E719E"/>
    <w:rsid w:val="001F5AE2"/>
    <w:rsid w:val="00210241"/>
    <w:rsid w:val="002140CC"/>
    <w:rsid w:val="00221F6B"/>
    <w:rsid w:val="00226076"/>
    <w:rsid w:val="00230265"/>
    <w:rsid w:val="002470D5"/>
    <w:rsid w:val="0025196C"/>
    <w:rsid w:val="00251AAE"/>
    <w:rsid w:val="00251FC7"/>
    <w:rsid w:val="002534E8"/>
    <w:rsid w:val="00255F33"/>
    <w:rsid w:val="00263DE0"/>
    <w:rsid w:val="002701BB"/>
    <w:rsid w:val="00281229"/>
    <w:rsid w:val="00282D42"/>
    <w:rsid w:val="00294515"/>
    <w:rsid w:val="0029639D"/>
    <w:rsid w:val="00296F7D"/>
    <w:rsid w:val="002C7789"/>
    <w:rsid w:val="002F24C1"/>
    <w:rsid w:val="002F34BF"/>
    <w:rsid w:val="0032592D"/>
    <w:rsid w:val="0032644E"/>
    <w:rsid w:val="00326F90"/>
    <w:rsid w:val="0033325D"/>
    <w:rsid w:val="00333858"/>
    <w:rsid w:val="00336B67"/>
    <w:rsid w:val="00354AA8"/>
    <w:rsid w:val="00357D21"/>
    <w:rsid w:val="00360551"/>
    <w:rsid w:val="00362070"/>
    <w:rsid w:val="0036264C"/>
    <w:rsid w:val="00390BB2"/>
    <w:rsid w:val="003A09AD"/>
    <w:rsid w:val="003D0C14"/>
    <w:rsid w:val="003D56DC"/>
    <w:rsid w:val="003E059E"/>
    <w:rsid w:val="003E1587"/>
    <w:rsid w:val="003F2C8B"/>
    <w:rsid w:val="00400F81"/>
    <w:rsid w:val="00420069"/>
    <w:rsid w:val="004271B7"/>
    <w:rsid w:val="00430E36"/>
    <w:rsid w:val="004330A4"/>
    <w:rsid w:val="00441418"/>
    <w:rsid w:val="00447F9D"/>
    <w:rsid w:val="004645AB"/>
    <w:rsid w:val="004679B2"/>
    <w:rsid w:val="004715A3"/>
    <w:rsid w:val="00484C7C"/>
    <w:rsid w:val="00491201"/>
    <w:rsid w:val="00494568"/>
    <w:rsid w:val="0049707A"/>
    <w:rsid w:val="004B1C3E"/>
    <w:rsid w:val="004B51A5"/>
    <w:rsid w:val="004D086A"/>
    <w:rsid w:val="004D0972"/>
    <w:rsid w:val="004E68E8"/>
    <w:rsid w:val="004F10A3"/>
    <w:rsid w:val="004F354E"/>
    <w:rsid w:val="00504770"/>
    <w:rsid w:val="00512ECE"/>
    <w:rsid w:val="005157F6"/>
    <w:rsid w:val="00520F90"/>
    <w:rsid w:val="005469AC"/>
    <w:rsid w:val="00555C59"/>
    <w:rsid w:val="00561CC6"/>
    <w:rsid w:val="005624EB"/>
    <w:rsid w:val="0056462F"/>
    <w:rsid w:val="00566EB1"/>
    <w:rsid w:val="00587EB1"/>
    <w:rsid w:val="0059649A"/>
    <w:rsid w:val="00597F6C"/>
    <w:rsid w:val="005A124F"/>
    <w:rsid w:val="005A23DF"/>
    <w:rsid w:val="005A26E4"/>
    <w:rsid w:val="005A3BFF"/>
    <w:rsid w:val="005B250C"/>
    <w:rsid w:val="005B48D4"/>
    <w:rsid w:val="005B54F9"/>
    <w:rsid w:val="005B56D3"/>
    <w:rsid w:val="005C0901"/>
    <w:rsid w:val="005C7BF1"/>
    <w:rsid w:val="005D0A6D"/>
    <w:rsid w:val="005D7F20"/>
    <w:rsid w:val="00604D72"/>
    <w:rsid w:val="006066AD"/>
    <w:rsid w:val="00610ECF"/>
    <w:rsid w:val="00623368"/>
    <w:rsid w:val="00643969"/>
    <w:rsid w:val="0065659D"/>
    <w:rsid w:val="00657559"/>
    <w:rsid w:val="006609F4"/>
    <w:rsid w:val="00672ECC"/>
    <w:rsid w:val="006745C0"/>
    <w:rsid w:val="00684539"/>
    <w:rsid w:val="006856F7"/>
    <w:rsid w:val="00692992"/>
    <w:rsid w:val="006A490B"/>
    <w:rsid w:val="006B6D5C"/>
    <w:rsid w:val="006C0D65"/>
    <w:rsid w:val="006C221E"/>
    <w:rsid w:val="006D3452"/>
    <w:rsid w:val="006D4576"/>
    <w:rsid w:val="006D7506"/>
    <w:rsid w:val="006D7705"/>
    <w:rsid w:val="006E194E"/>
    <w:rsid w:val="006E1A0A"/>
    <w:rsid w:val="006E40B7"/>
    <w:rsid w:val="006F364C"/>
    <w:rsid w:val="006F527C"/>
    <w:rsid w:val="00700533"/>
    <w:rsid w:val="00703F03"/>
    <w:rsid w:val="007067F6"/>
    <w:rsid w:val="007100CF"/>
    <w:rsid w:val="007244F8"/>
    <w:rsid w:val="0073487F"/>
    <w:rsid w:val="00734EC5"/>
    <w:rsid w:val="00736D6D"/>
    <w:rsid w:val="007437F0"/>
    <w:rsid w:val="00763F1A"/>
    <w:rsid w:val="007731F1"/>
    <w:rsid w:val="00791D70"/>
    <w:rsid w:val="00795F3E"/>
    <w:rsid w:val="00797B80"/>
    <w:rsid w:val="007A4A68"/>
    <w:rsid w:val="007A5E1E"/>
    <w:rsid w:val="007B2835"/>
    <w:rsid w:val="007C4F5F"/>
    <w:rsid w:val="007E475B"/>
    <w:rsid w:val="007F4E29"/>
    <w:rsid w:val="0080516B"/>
    <w:rsid w:val="00807612"/>
    <w:rsid w:val="0081570C"/>
    <w:rsid w:val="00831AD1"/>
    <w:rsid w:val="0083308C"/>
    <w:rsid w:val="00834D95"/>
    <w:rsid w:val="008375F9"/>
    <w:rsid w:val="00845076"/>
    <w:rsid w:val="008510B8"/>
    <w:rsid w:val="00872532"/>
    <w:rsid w:val="00873297"/>
    <w:rsid w:val="0088120A"/>
    <w:rsid w:val="00895425"/>
    <w:rsid w:val="008B63DA"/>
    <w:rsid w:val="008E51CC"/>
    <w:rsid w:val="008E567C"/>
    <w:rsid w:val="008F6B50"/>
    <w:rsid w:val="00901EE7"/>
    <w:rsid w:val="00924A4D"/>
    <w:rsid w:val="009262C7"/>
    <w:rsid w:val="00962CD2"/>
    <w:rsid w:val="00967FF4"/>
    <w:rsid w:val="0097665B"/>
    <w:rsid w:val="00985D14"/>
    <w:rsid w:val="00990BD7"/>
    <w:rsid w:val="009A5A43"/>
    <w:rsid w:val="009B0D2B"/>
    <w:rsid w:val="009B41D5"/>
    <w:rsid w:val="009C16D9"/>
    <w:rsid w:val="009D03EC"/>
    <w:rsid w:val="009D0BDD"/>
    <w:rsid w:val="009E37C4"/>
    <w:rsid w:val="009F10C5"/>
    <w:rsid w:val="009F3928"/>
    <w:rsid w:val="009F3D98"/>
    <w:rsid w:val="009F4591"/>
    <w:rsid w:val="00A0279C"/>
    <w:rsid w:val="00A02A0C"/>
    <w:rsid w:val="00A130A7"/>
    <w:rsid w:val="00A27E76"/>
    <w:rsid w:val="00A313A9"/>
    <w:rsid w:val="00A417F7"/>
    <w:rsid w:val="00A43004"/>
    <w:rsid w:val="00A553C6"/>
    <w:rsid w:val="00A56F37"/>
    <w:rsid w:val="00A71C28"/>
    <w:rsid w:val="00A72265"/>
    <w:rsid w:val="00A81ADD"/>
    <w:rsid w:val="00A852A0"/>
    <w:rsid w:val="00A8544B"/>
    <w:rsid w:val="00AA1D8D"/>
    <w:rsid w:val="00AA3EA1"/>
    <w:rsid w:val="00AB1E2F"/>
    <w:rsid w:val="00AD0A61"/>
    <w:rsid w:val="00AE3DD9"/>
    <w:rsid w:val="00AF4438"/>
    <w:rsid w:val="00AF5E63"/>
    <w:rsid w:val="00AF7B24"/>
    <w:rsid w:val="00B0073E"/>
    <w:rsid w:val="00B01B14"/>
    <w:rsid w:val="00B03205"/>
    <w:rsid w:val="00B04213"/>
    <w:rsid w:val="00B048BF"/>
    <w:rsid w:val="00B1163A"/>
    <w:rsid w:val="00B16624"/>
    <w:rsid w:val="00B25EA4"/>
    <w:rsid w:val="00B30661"/>
    <w:rsid w:val="00B37DAA"/>
    <w:rsid w:val="00B44D9E"/>
    <w:rsid w:val="00B47730"/>
    <w:rsid w:val="00B613E5"/>
    <w:rsid w:val="00B63327"/>
    <w:rsid w:val="00B756E8"/>
    <w:rsid w:val="00B8241F"/>
    <w:rsid w:val="00B84410"/>
    <w:rsid w:val="00B86D5E"/>
    <w:rsid w:val="00B934BB"/>
    <w:rsid w:val="00B937F0"/>
    <w:rsid w:val="00BA086D"/>
    <w:rsid w:val="00BA2719"/>
    <w:rsid w:val="00BB180B"/>
    <w:rsid w:val="00BB3A40"/>
    <w:rsid w:val="00BB57F9"/>
    <w:rsid w:val="00BB79F0"/>
    <w:rsid w:val="00BD4508"/>
    <w:rsid w:val="00BD4B88"/>
    <w:rsid w:val="00BE5DF7"/>
    <w:rsid w:val="00BF3011"/>
    <w:rsid w:val="00BF79B0"/>
    <w:rsid w:val="00C10C85"/>
    <w:rsid w:val="00C125B0"/>
    <w:rsid w:val="00C1279C"/>
    <w:rsid w:val="00C318D8"/>
    <w:rsid w:val="00C3525D"/>
    <w:rsid w:val="00C41843"/>
    <w:rsid w:val="00C96DA1"/>
    <w:rsid w:val="00CA7215"/>
    <w:rsid w:val="00CB0664"/>
    <w:rsid w:val="00CB1B8B"/>
    <w:rsid w:val="00CB4A8C"/>
    <w:rsid w:val="00CC228B"/>
    <w:rsid w:val="00CD0F07"/>
    <w:rsid w:val="00CE2945"/>
    <w:rsid w:val="00CF53EE"/>
    <w:rsid w:val="00D029D9"/>
    <w:rsid w:val="00D04B74"/>
    <w:rsid w:val="00D1545D"/>
    <w:rsid w:val="00D33174"/>
    <w:rsid w:val="00D370F5"/>
    <w:rsid w:val="00D422A5"/>
    <w:rsid w:val="00D44FBE"/>
    <w:rsid w:val="00D54312"/>
    <w:rsid w:val="00D562EC"/>
    <w:rsid w:val="00D77825"/>
    <w:rsid w:val="00D868F3"/>
    <w:rsid w:val="00D93239"/>
    <w:rsid w:val="00DA1164"/>
    <w:rsid w:val="00DA1E87"/>
    <w:rsid w:val="00DA35A7"/>
    <w:rsid w:val="00DA4315"/>
    <w:rsid w:val="00DB3A4E"/>
    <w:rsid w:val="00DB5D8D"/>
    <w:rsid w:val="00DC0762"/>
    <w:rsid w:val="00DC3B0B"/>
    <w:rsid w:val="00DC59C1"/>
    <w:rsid w:val="00DD5093"/>
    <w:rsid w:val="00DF7CF9"/>
    <w:rsid w:val="00E25500"/>
    <w:rsid w:val="00E3123A"/>
    <w:rsid w:val="00E35573"/>
    <w:rsid w:val="00E5222E"/>
    <w:rsid w:val="00E654F5"/>
    <w:rsid w:val="00E75D18"/>
    <w:rsid w:val="00E82213"/>
    <w:rsid w:val="00E87EFF"/>
    <w:rsid w:val="00EC6C0D"/>
    <w:rsid w:val="00EE03E7"/>
    <w:rsid w:val="00F05102"/>
    <w:rsid w:val="00F12BC9"/>
    <w:rsid w:val="00F16609"/>
    <w:rsid w:val="00F25652"/>
    <w:rsid w:val="00F2720F"/>
    <w:rsid w:val="00F41C31"/>
    <w:rsid w:val="00F42381"/>
    <w:rsid w:val="00F52966"/>
    <w:rsid w:val="00F534AF"/>
    <w:rsid w:val="00F5772D"/>
    <w:rsid w:val="00F615E0"/>
    <w:rsid w:val="00F91AA7"/>
    <w:rsid w:val="00FB6412"/>
    <w:rsid w:val="00FC4DA5"/>
    <w:rsid w:val="00FC693F"/>
    <w:rsid w:val="00FC7B47"/>
    <w:rsid w:val="00FD0DF7"/>
    <w:rsid w:val="00FD59A6"/>
    <w:rsid w:val="00FF2BB0"/>
    <w:rsid w:val="00F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4062061"/>
  <w14:defaultImageDpi w14:val="300"/>
  <w15:docId w15:val="{EB206E79-5C95-4174-8DFF-8D462C37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Web">
    <w:name w:val="Normal (Web)"/>
    <w:basedOn w:val="a1"/>
    <w:uiPriority w:val="99"/>
    <w:semiHidden/>
    <w:unhideWhenUsed/>
    <w:rsid w:val="00924A4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C80CDC32CB7D647929C72BBA0002FCA" ma:contentTypeVersion="4" ma:contentTypeDescription="新しいドキュメントを作成します。" ma:contentTypeScope="" ma:versionID="7556fc882bba7f61885f46effdb60393">
  <xsd:schema xmlns:xsd="http://www.w3.org/2001/XMLSchema" xmlns:xs="http://www.w3.org/2001/XMLSchema" xmlns:p="http://schemas.microsoft.com/office/2006/metadata/properties" xmlns:ns2="1b22c23c-a9ae-4d81-aecf-616251a74f65" targetNamespace="http://schemas.microsoft.com/office/2006/metadata/properties" ma:root="true" ma:fieldsID="28f10c4f953b44a27f1aa58b17b31fde" ns2:_="">
    <xsd:import namespace="1b22c23c-a9ae-4d81-aecf-616251a74f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2c23c-a9ae-4d81-aecf-616251a74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D62B12-C457-46ED-BE93-47BD29597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2c23c-a9ae-4d81-aecf-616251a74f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BD067F-78B1-4D7C-AEA4-3B0D994F1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0C66A47-461B-4065-9423-B4A2A29C92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宮本 悠</cp:lastModifiedBy>
  <cp:revision>6</cp:revision>
  <cp:lastPrinted>2024-09-27T02:26:00Z</cp:lastPrinted>
  <dcterms:created xsi:type="dcterms:W3CDTF">2024-09-27T02:31:00Z</dcterms:created>
  <dcterms:modified xsi:type="dcterms:W3CDTF">2024-10-03T02:26:00Z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0x0101007C80CDC32CB7D647929C72BBA0002FCA</vt:lpwstr>
  </property>
</Properties>
</file>